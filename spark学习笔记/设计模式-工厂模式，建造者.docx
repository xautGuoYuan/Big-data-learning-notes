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pPr>
      <w:r>
        <w:rPr>
          <w:rFonts w:hint="eastAsia"/>
        </w:rPr>
        <w:t>背景</w:t>
      </w:r>
    </w:p>
    <w:p>
      <w:pPr>
        <w:pStyle w:val="3"/>
        <w:rPr>
          <w:shd w:val="clear" w:color="auto" w:fill="FFFFFF"/>
        </w:rPr>
      </w:pPr>
      <w:r>
        <w:rPr>
          <w:rFonts w:hint="eastAsia"/>
          <w:shd w:val="clear" w:color="auto" w:fill="FFFFFF"/>
        </w:rPr>
        <w:t>工</w:t>
      </w:r>
      <w:r>
        <w:rPr>
          <w:szCs w:val="21"/>
          <w:shd w:val="clear" w:color="auto" w:fill="FFFFFF"/>
        </w:rPr>
        <w:t>厂模式</w:t>
      </w:r>
      <w:r>
        <w:rPr>
          <w:rFonts w:hint="eastAsia"/>
          <w:shd w:val="clear" w:color="auto" w:fill="FFFFFF"/>
        </w:rPr>
        <w:t>分类</w:t>
      </w:r>
    </w:p>
    <w:p>
      <w:pPr>
        <w:rPr>
          <w:shd w:val="clear" w:color="auto" w:fill="FFFFFF"/>
        </w:rPr>
      </w:pPr>
      <w:r>
        <w:rPr>
          <w:shd w:val="clear" w:color="auto" w:fill="FFFFFF"/>
        </w:rPr>
        <w:t>工厂模式主要是为创建对象提供了接口。工厂模式按照《Java与模式》中的提法分为三类：</w:t>
      </w:r>
      <w:r>
        <w:br w:type="textWrapping"/>
      </w:r>
      <w:r>
        <w:rPr>
          <w:shd w:val="clear" w:color="auto" w:fill="FFFFFF"/>
        </w:rPr>
        <w:t>1. 简单工厂模式(Simple Factory)</w:t>
      </w:r>
      <w:r>
        <w:br w:type="textWrapping"/>
      </w:r>
      <w:r>
        <w:rPr>
          <w:shd w:val="clear" w:color="auto" w:fill="FFFFFF"/>
        </w:rPr>
        <w:t>2. 工厂方法模式(Factory Method)</w:t>
      </w:r>
      <w:r>
        <w:br w:type="textWrapping"/>
      </w:r>
      <w:r>
        <w:rPr>
          <w:shd w:val="clear" w:color="auto" w:fill="FFFFFF"/>
        </w:rPr>
        <w:t>3. 抽象工厂模式(Abstract Factory)</w:t>
      </w:r>
      <w:r>
        <w:br w:type="textWrapping"/>
      </w:r>
      <w:r>
        <w:rPr>
          <w:shd w:val="clear" w:color="auto" w:fill="FFFFFF"/>
        </w:rPr>
        <w:t>这三种模式从上到下逐步抽象，并且更具一般性。还有一种分类法，就是将简单工厂模式看为工厂方法模式的一种特例，两个归为一类。</w:t>
      </w:r>
    </w:p>
    <w:p>
      <w:pPr>
        <w:pStyle w:val="2"/>
      </w:pPr>
      <w:r>
        <w:rPr>
          <w:rStyle w:val="39"/>
          <w:b/>
          <w:bCs/>
          <w:szCs w:val="21"/>
        </w:rPr>
        <w:t>简单工厂模式</w:t>
      </w:r>
    </w:p>
    <w:p>
      <w:pPr>
        <w:pStyle w:val="3"/>
      </w:pPr>
      <w:r>
        <w:rPr>
          <w:rFonts w:hint="eastAsia"/>
          <w:lang w:eastAsia="zh-CN"/>
        </w:rPr>
        <w:t>应用背景</w:t>
      </w:r>
    </w:p>
    <w:p>
      <w:pPr/>
      <w:r>
        <w:t>这个模式本身很简单而且使用在业务较简单的情况下。一般用于小项目或者具体产品很少扩展的情况（这样工厂类才不用经常更改）。</w:t>
      </w:r>
    </w:p>
    <w:p>
      <w:pPr/>
      <w:r>
        <w:rPr>
          <w:rFonts w:hint="eastAsia"/>
        </w:rPr>
        <w:t>比如：</w:t>
      </w:r>
    </w:p>
    <w:p>
      <w:pPr/>
      <w:r>
        <w:t>话说十年前，有一个爆发户，他家有三辆汽车（Benz（奔驰）、Bmw（宝马）、Audi（奥迪）），还雇了司机为他开车。不过，爆发户坐车时总是这样：上Benz车后跟司机说“开奔驰车！”，坐上Bmw后他说“开宝马车！”，坐上 Audi后他说“开奥迪车！”。</w:t>
      </w:r>
    </w:p>
    <w:p>
      <w:pPr>
        <w:pStyle w:val="36"/>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br w:type="textWrapping"/>
      </w:r>
      <w:r>
        <w:rPr>
          <w:sz w:val="21"/>
          <w:szCs w:val="21"/>
        </w:rPr>
        <w:t>它由三种角色组成：</w:t>
      </w:r>
      <w:r>
        <w:rPr>
          <w:sz w:val="21"/>
          <w:szCs w:val="21"/>
        </w:rPr>
        <w:br w:type="textWrapping"/>
      </w:r>
      <w:r>
        <w:rPr>
          <w:sz w:val="21"/>
          <w:szCs w:val="21"/>
        </w:rPr>
        <w:t>工厂类角色：这是本模式的核心，含有一定的商业逻辑和判断逻辑，根据逻辑不同，产生具体的工厂产品。如例子中的Driver类。</w:t>
      </w:r>
      <w:r>
        <w:rPr>
          <w:sz w:val="21"/>
          <w:szCs w:val="21"/>
        </w:rPr>
        <w:br w:type="textWrapping"/>
      </w:r>
      <w:r>
        <w:rPr>
          <w:sz w:val="21"/>
          <w:szCs w:val="21"/>
        </w:rPr>
        <w:t>抽象产品角色：它一般是具体产品继承的父类或者实现的接口。由接口或者抽象类来实现。如例中的Car接口。</w:t>
      </w:r>
      <w:r>
        <w:rPr>
          <w:sz w:val="21"/>
          <w:szCs w:val="21"/>
        </w:rPr>
        <w:br w:type="textWrapping"/>
      </w:r>
      <w:r>
        <w:rPr>
          <w:sz w:val="21"/>
          <w:szCs w:val="21"/>
        </w:rPr>
        <w:t>具体产品角色：工厂类所创建的对象就是此角色的实例。在java中由一个具体类实现，如例子中的Benz、Bmw类。</w:t>
      </w:r>
      <w:r>
        <w:rPr>
          <w:sz w:val="21"/>
          <w:szCs w:val="21"/>
        </w:rPr>
        <w:br w:type="textWrapping"/>
      </w:r>
      <w:r>
        <w:rPr>
          <w:rFonts w:ascii="Verdana" w:hAnsi="Verdana"/>
          <w:color w:val="333333"/>
          <w:sz w:val="21"/>
          <w:szCs w:val="21"/>
        </w:rPr>
        <w:t>来用类图来清晰的表示下的它们之间的关系：</w:t>
      </w:r>
    </w:p>
    <w:p>
      <w:pPr>
        <w:pStyle w:val="36"/>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br w:type="textWrapping"/>
      </w:r>
      <w:r>
        <w:rPr>
          <w:rFonts w:ascii="Verdana" w:hAnsi="Verdana"/>
          <w:color w:val="333333"/>
          <w:sz w:val="21"/>
          <w:szCs w:val="21"/>
        </w:rPr>
        <w:drawing>
          <wp:inline distT="0" distB="0" distL="0" distR="0">
            <wp:extent cx="5295900" cy="1971675"/>
            <wp:effectExtent l="19050" t="0" r="0" b="0"/>
            <wp:docPr id="1" name="图片 1" descr="http://dl2.iteye.com/upload/attachment/0091/6096/8721053b-0b3a-3ffc-ba99-9fbdc6402b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l2.iteye.com/upload/attachment/0091/6096/8721053b-0b3a-3ffc-ba99-9fbdc6402b3c.png"/>
                    <pic:cNvPicPr>
                      <a:picLocks noChangeAspect="1" noChangeArrowheads="1"/>
                    </pic:cNvPicPr>
                  </pic:nvPicPr>
                  <pic:blipFill>
                    <a:blip r:embed="rId7"/>
                    <a:srcRect/>
                    <a:stretch>
                      <a:fillRect/>
                    </a:stretch>
                  </pic:blipFill>
                  <pic:spPr>
                    <a:xfrm>
                      <a:off x="0" y="0"/>
                      <a:ext cx="5295900" cy="1971675"/>
                    </a:xfrm>
                    <a:prstGeom prst="rect">
                      <a:avLst/>
                    </a:prstGeom>
                    <a:noFill/>
                    <a:ln w="9525">
                      <a:noFill/>
                      <a:miter lim="800000"/>
                      <a:headEnd/>
                      <a:tailEnd/>
                    </a:ln>
                  </pic:spPr>
                </pic:pic>
              </a:graphicData>
            </a:graphic>
          </wp:inline>
        </w:drawing>
      </w:r>
    </w:p>
    <w:p>
      <w:pPr>
        <w:widowControl/>
        <w:shd w:val="clear" w:color="auto" w:fill="FFFFFF"/>
        <w:spacing w:line="375" w:lineRule="atLeast"/>
        <w:jc w:val="left"/>
        <w:rPr>
          <w:rFonts w:ascii="Verdana" w:hAnsi="Verdana" w:cs="宋体"/>
          <w:color w:val="333333"/>
          <w:kern w:val="0"/>
          <w:szCs w:val="21"/>
        </w:rPr>
      </w:pPr>
      <w:r>
        <w:rPr>
          <w:rFonts w:ascii="Verdana" w:hAnsi="Verdana" w:cs="宋体"/>
          <w:color w:val="333333"/>
          <w:kern w:val="0"/>
          <w:szCs w:val="21"/>
        </w:rPr>
        <w:t>下面就来给那个暴发户治病：在使用了简单工厂模式后，现在暴发户只需要坐在车里对司机说句：“开车”就可以了。</w:t>
      </w:r>
    </w:p>
    <w:p>
      <w:pPr>
        <w:widowControl/>
        <w:shd w:val="clear" w:color="auto" w:fill="FFFFFF"/>
        <w:spacing w:line="375" w:lineRule="atLeast"/>
        <w:jc w:val="left"/>
        <w:rPr>
          <w:rFonts w:ascii="Verdana" w:hAnsi="Verdana" w:cs="宋体"/>
          <w:color w:val="333333"/>
          <w:kern w:val="0"/>
          <w:szCs w:val="21"/>
        </w:rPr>
      </w:pPr>
      <w:r>
        <w:rPr>
          <w:rFonts w:ascii="Verdana" w:hAnsi="Verdana" w:cs="宋体"/>
          <w:color w:val="333333"/>
          <w:kern w:val="0"/>
          <w:szCs w:val="21"/>
        </w:rPr>
        <w:t>代码实现：（为方便起见，所有的类放在一个文件中，故有一个类被声明为public）</w:t>
      </w:r>
    </w:p>
    <w:p>
      <w:pPr>
        <w:pBdr>
          <w:top w:val="single" w:color="auto" w:sz="4" w:space="1"/>
          <w:left w:val="single" w:color="auto" w:sz="4" w:space="4"/>
          <w:bottom w:val="single" w:color="auto" w:sz="4" w:space="1"/>
          <w:right w:val="single" w:color="auto" w:sz="4" w:space="4"/>
        </w:pBdr>
        <w:rPr>
          <w:rFonts w:asciiTheme="minorEastAsia" w:hAnsiTheme="minorEastAsia" w:eastAsiaTheme="minorEastAsia"/>
          <w:b/>
          <w:bCs/>
          <w:color w:val="000000" w:themeColor="text1"/>
          <w:kern w:val="0"/>
        </w:rPr>
      </w:pPr>
      <w:r>
        <w:rPr>
          <w:rFonts w:asciiTheme="minorEastAsia" w:hAnsiTheme="minorEastAsia" w:eastAsiaTheme="minorEastAsia"/>
          <w:b/>
          <w:bCs/>
          <w:color w:val="000000" w:themeColor="text1"/>
          <w:kern w:val="0"/>
        </w:rPr>
        <w:t>//抽象产品  </w:t>
      </w:r>
    </w:p>
    <w:p>
      <w:pPr>
        <w:pBdr>
          <w:top w:val="single" w:color="auto" w:sz="4" w:space="1"/>
          <w:left w:val="single" w:color="auto" w:sz="4" w:space="4"/>
          <w:bottom w:val="single" w:color="auto" w:sz="4" w:space="1"/>
          <w:right w:val="single" w:color="auto" w:sz="4" w:space="4"/>
        </w:pBdr>
        <w:rPr>
          <w:b/>
          <w:bCs/>
          <w:color w:val="006699"/>
          <w:kern w:val="0"/>
        </w:rPr>
      </w:pPr>
    </w:p>
    <w:p>
      <w:pPr>
        <w:pBdr>
          <w:top w:val="single" w:color="auto" w:sz="4" w:space="1"/>
          <w:left w:val="single" w:color="auto" w:sz="4" w:space="4"/>
          <w:bottom w:val="single" w:color="auto" w:sz="4" w:space="1"/>
          <w:right w:val="single" w:color="auto" w:sz="4" w:space="4"/>
        </w:pBdr>
        <w:rPr>
          <w:color w:val="000000" w:themeColor="text1"/>
          <w:kern w:val="0"/>
          <w:szCs w:val="18"/>
        </w:rPr>
      </w:pPr>
      <w:r>
        <w:rPr>
          <w:b/>
          <w:bCs/>
          <w:color w:val="000000" w:themeColor="text1"/>
          <w:kern w:val="0"/>
        </w:rPr>
        <w:t>abstract</w:t>
      </w:r>
      <w:r>
        <w:rPr>
          <w:color w:val="000000" w:themeColor="text1"/>
          <w:kern w:val="0"/>
          <w:szCs w:val="18"/>
        </w:rPr>
        <w:t> </w:t>
      </w:r>
      <w:r>
        <w:rPr>
          <w:b/>
          <w:bCs/>
          <w:color w:val="000000" w:themeColor="text1"/>
          <w:kern w:val="0"/>
        </w:rPr>
        <w:t>class</w:t>
      </w:r>
      <w:r>
        <w:rPr>
          <w:color w:val="000000" w:themeColor="text1"/>
          <w:kern w:val="0"/>
          <w:szCs w:val="18"/>
        </w:rPr>
        <w:t> Car{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private</w:t>
      </w:r>
      <w:r>
        <w:rPr>
          <w:color w:val="000000" w:themeColor="text1"/>
          <w:kern w:val="0"/>
          <w:szCs w:val="18"/>
        </w:rPr>
        <w:t> String name;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public</w:t>
      </w:r>
      <w:r>
        <w:rPr>
          <w:color w:val="000000" w:themeColor="text1"/>
          <w:kern w:val="0"/>
          <w:szCs w:val="18"/>
        </w:rPr>
        <w:t> </w:t>
      </w:r>
      <w:r>
        <w:rPr>
          <w:b/>
          <w:bCs/>
          <w:color w:val="000000" w:themeColor="text1"/>
          <w:kern w:val="0"/>
        </w:rPr>
        <w:t>abstract</w:t>
      </w:r>
      <w:r>
        <w:rPr>
          <w:color w:val="000000" w:themeColor="text1"/>
          <w:kern w:val="0"/>
          <w:szCs w:val="18"/>
        </w:rPr>
        <w:t> </w:t>
      </w:r>
      <w:r>
        <w:rPr>
          <w:b/>
          <w:bCs/>
          <w:color w:val="000000" w:themeColor="text1"/>
          <w:kern w:val="0"/>
        </w:rPr>
        <w:t>void</w:t>
      </w:r>
      <w:r>
        <w:rPr>
          <w:color w:val="000000" w:themeColor="text1"/>
          <w:kern w:val="0"/>
          <w:szCs w:val="18"/>
        </w:rPr>
        <w:t> drive();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public</w:t>
      </w:r>
      <w:r>
        <w:rPr>
          <w:color w:val="000000" w:themeColor="text1"/>
          <w:kern w:val="0"/>
          <w:szCs w:val="18"/>
        </w:rPr>
        <w:t> String getName()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return</w:t>
      </w:r>
      <w:r>
        <w:rPr>
          <w:color w:val="000000" w:themeColor="text1"/>
          <w:kern w:val="0"/>
          <w:szCs w:val="18"/>
        </w:rPr>
        <w:t> name;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public</w:t>
      </w:r>
      <w:r>
        <w:rPr>
          <w:color w:val="000000" w:themeColor="text1"/>
          <w:kern w:val="0"/>
          <w:szCs w:val="18"/>
        </w:rPr>
        <w:t> </w:t>
      </w:r>
      <w:r>
        <w:rPr>
          <w:b/>
          <w:bCs/>
          <w:color w:val="000000" w:themeColor="text1"/>
          <w:kern w:val="0"/>
        </w:rPr>
        <w:t>void</w:t>
      </w:r>
      <w:r>
        <w:rPr>
          <w:color w:val="000000" w:themeColor="text1"/>
          <w:kern w:val="0"/>
          <w:szCs w:val="18"/>
        </w:rPr>
        <w:t> setName(String name)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this</w:t>
      </w:r>
      <w:r>
        <w:rPr>
          <w:color w:val="000000" w:themeColor="text1"/>
          <w:kern w:val="0"/>
          <w:szCs w:val="18"/>
        </w:rPr>
        <w:t>.name = name;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p>
    <w:p>
      <w:pPr>
        <w:pBdr>
          <w:top w:val="single" w:color="auto" w:sz="4" w:space="1"/>
          <w:left w:val="single" w:color="auto" w:sz="4" w:space="4"/>
          <w:bottom w:val="single" w:color="auto" w:sz="4" w:space="1"/>
          <w:right w:val="single" w:color="auto" w:sz="4" w:space="4"/>
        </w:pBdr>
        <w:rPr>
          <w:color w:val="000000" w:themeColor="text1"/>
          <w:kern w:val="0"/>
          <w:szCs w:val="18"/>
        </w:rPr>
      </w:pPr>
    </w:p>
    <w:p>
      <w:pPr>
        <w:pBdr>
          <w:top w:val="single" w:color="auto" w:sz="4" w:space="1"/>
          <w:left w:val="single" w:color="auto" w:sz="4" w:space="4"/>
          <w:bottom w:val="single" w:color="auto" w:sz="4" w:space="1"/>
          <w:right w:val="single" w:color="auto" w:sz="4" w:space="4"/>
        </w:pBdr>
        <w:rPr>
          <w:rFonts w:asciiTheme="minorEastAsia" w:hAnsiTheme="minorEastAsia" w:eastAsiaTheme="minorEastAsia"/>
          <w:b/>
          <w:color w:val="000000"/>
          <w:kern w:val="0"/>
          <w:szCs w:val="18"/>
        </w:rPr>
      </w:pPr>
      <w:r>
        <w:rPr>
          <w:rFonts w:asciiTheme="minorEastAsia" w:hAnsiTheme="minorEastAsia" w:eastAsiaTheme="minorEastAsia"/>
          <w:b/>
          <w:kern w:val="0"/>
        </w:rPr>
        <w:t>//具体产品</w:t>
      </w:r>
      <w:r>
        <w:rPr>
          <w:rFonts w:asciiTheme="minorEastAsia" w:hAnsiTheme="minorEastAsia" w:eastAsiaTheme="minorEastAsia"/>
          <w:b/>
          <w:color w:val="000000"/>
          <w:kern w:val="0"/>
          <w:szCs w:val="18"/>
        </w:rPr>
        <w:t> </w:t>
      </w:r>
    </w:p>
    <w:p>
      <w:pPr>
        <w:pBdr>
          <w:top w:val="single" w:color="auto" w:sz="4" w:space="1"/>
          <w:left w:val="single" w:color="auto" w:sz="4" w:space="4"/>
          <w:bottom w:val="single" w:color="auto" w:sz="4" w:space="1"/>
          <w:right w:val="single" w:color="auto" w:sz="4" w:space="4"/>
        </w:pBdr>
        <w:rPr>
          <w:rFonts w:asciiTheme="minorEastAsia" w:hAnsiTheme="minorEastAsia" w:eastAsiaTheme="minorEastAsia"/>
          <w:b/>
          <w:color w:val="5C5C5C"/>
          <w:kern w:val="0"/>
          <w:szCs w:val="18"/>
        </w:rPr>
      </w:pPr>
      <w:r>
        <w:rPr>
          <w:rFonts w:asciiTheme="minorEastAsia" w:hAnsiTheme="minorEastAsia" w:eastAsiaTheme="minorEastAsia"/>
          <w:b/>
          <w:color w:val="000000"/>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b/>
          <w:bCs/>
          <w:color w:val="000000" w:themeColor="text1"/>
          <w:kern w:val="0"/>
        </w:rPr>
        <w:t>class</w:t>
      </w:r>
      <w:r>
        <w:rPr>
          <w:color w:val="000000" w:themeColor="text1"/>
          <w:kern w:val="0"/>
          <w:szCs w:val="18"/>
        </w:rPr>
        <w:t> Benz </w:t>
      </w:r>
      <w:r>
        <w:rPr>
          <w:b/>
          <w:bCs/>
          <w:color w:val="000000" w:themeColor="text1"/>
          <w:kern w:val="0"/>
        </w:rPr>
        <w:t>extends</w:t>
      </w:r>
      <w:r>
        <w:rPr>
          <w:color w:val="000000" w:themeColor="text1"/>
          <w:kern w:val="0"/>
          <w:szCs w:val="18"/>
        </w:rPr>
        <w:t> Car{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public</w:t>
      </w:r>
      <w:r>
        <w:rPr>
          <w:color w:val="000000" w:themeColor="text1"/>
          <w:kern w:val="0"/>
          <w:szCs w:val="18"/>
        </w:rPr>
        <w:t> </w:t>
      </w:r>
      <w:r>
        <w:rPr>
          <w:b/>
          <w:bCs/>
          <w:color w:val="000000" w:themeColor="text1"/>
          <w:kern w:val="0"/>
        </w:rPr>
        <w:t>void</w:t>
      </w:r>
      <w:r>
        <w:rPr>
          <w:color w:val="000000" w:themeColor="text1"/>
          <w:kern w:val="0"/>
          <w:szCs w:val="18"/>
        </w:rPr>
        <w:t> drive(){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System.out.println(</w:t>
      </w:r>
      <w:r>
        <w:rPr>
          <w:b/>
          <w:bCs/>
          <w:color w:val="000000" w:themeColor="text1"/>
          <w:kern w:val="0"/>
        </w:rPr>
        <w:t>this</w:t>
      </w:r>
      <w:r>
        <w:rPr>
          <w:color w:val="000000" w:themeColor="text1"/>
          <w:kern w:val="0"/>
          <w:szCs w:val="18"/>
        </w:rPr>
        <w:t>.getName()+</w:t>
      </w:r>
      <w:r>
        <w:rPr>
          <w:color w:val="000000" w:themeColor="text1"/>
          <w:kern w:val="0"/>
        </w:rPr>
        <w:t>"----go-----------------------"</w:t>
      </w: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p>
    <w:p>
      <w:pPr>
        <w:pBdr>
          <w:top w:val="single" w:color="auto" w:sz="4" w:space="1"/>
          <w:left w:val="single" w:color="auto" w:sz="4" w:space="4"/>
          <w:bottom w:val="single" w:color="auto" w:sz="4" w:space="1"/>
          <w:right w:val="single" w:color="auto" w:sz="4" w:space="4"/>
        </w:pBdr>
        <w:rPr>
          <w:color w:val="000000" w:themeColor="text1"/>
          <w:kern w:val="0"/>
          <w:szCs w:val="18"/>
        </w:rPr>
      </w:pPr>
      <w:r>
        <w:rPr>
          <w:b/>
          <w:bCs/>
          <w:color w:val="000000" w:themeColor="text1"/>
          <w:kern w:val="0"/>
        </w:rPr>
        <w:t>class</w:t>
      </w:r>
      <w:r>
        <w:rPr>
          <w:color w:val="000000" w:themeColor="text1"/>
          <w:kern w:val="0"/>
          <w:szCs w:val="18"/>
        </w:rPr>
        <w:t> Bmw </w:t>
      </w:r>
      <w:r>
        <w:rPr>
          <w:b/>
          <w:bCs/>
          <w:color w:val="000000" w:themeColor="text1"/>
          <w:kern w:val="0"/>
        </w:rPr>
        <w:t>extends</w:t>
      </w:r>
      <w:r>
        <w:rPr>
          <w:color w:val="000000" w:themeColor="text1"/>
          <w:kern w:val="0"/>
          <w:szCs w:val="18"/>
        </w:rPr>
        <w:t> Car{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r>
        <w:rPr>
          <w:b/>
          <w:bCs/>
          <w:color w:val="000000" w:themeColor="text1"/>
          <w:kern w:val="0"/>
        </w:rPr>
        <w:t>public</w:t>
      </w:r>
      <w:r>
        <w:rPr>
          <w:color w:val="000000" w:themeColor="text1"/>
          <w:kern w:val="0"/>
          <w:szCs w:val="18"/>
        </w:rPr>
        <w:t> </w:t>
      </w:r>
      <w:r>
        <w:rPr>
          <w:b/>
          <w:bCs/>
          <w:color w:val="000000" w:themeColor="text1"/>
          <w:kern w:val="0"/>
        </w:rPr>
        <w:t>void</w:t>
      </w:r>
      <w:r>
        <w:rPr>
          <w:color w:val="000000" w:themeColor="text1"/>
          <w:kern w:val="0"/>
          <w:szCs w:val="18"/>
        </w:rPr>
        <w:t> drive(){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System.out.println(</w:t>
      </w:r>
      <w:r>
        <w:rPr>
          <w:b/>
          <w:bCs/>
          <w:color w:val="000000" w:themeColor="text1"/>
          <w:kern w:val="0"/>
        </w:rPr>
        <w:t>this</w:t>
      </w:r>
      <w:r>
        <w:rPr>
          <w:color w:val="000000" w:themeColor="text1"/>
          <w:kern w:val="0"/>
          <w:szCs w:val="18"/>
        </w:rPr>
        <w:t>.getName()+</w:t>
      </w:r>
      <w:r>
        <w:rPr>
          <w:color w:val="000000" w:themeColor="text1"/>
          <w:kern w:val="0"/>
        </w:rPr>
        <w:t>"----go-----------------------"</w:t>
      </w: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  </w:t>
      </w:r>
    </w:p>
    <w:p>
      <w:pPr>
        <w:pBdr>
          <w:top w:val="single" w:color="auto" w:sz="4" w:space="1"/>
          <w:left w:val="single" w:color="auto" w:sz="4" w:space="4"/>
          <w:bottom w:val="single" w:color="auto" w:sz="4" w:space="1"/>
          <w:right w:val="single" w:color="auto" w:sz="4" w:space="4"/>
        </w:pBdr>
        <w:rPr>
          <w:color w:val="000000" w:themeColor="text1"/>
          <w:kern w:val="0"/>
          <w:szCs w:val="18"/>
        </w:rPr>
      </w:pPr>
      <w:r>
        <w:rPr>
          <w:color w:val="000000" w:themeColor="text1"/>
          <w:kern w:val="0"/>
          <w:szCs w:val="18"/>
        </w:rPr>
        <w:t>}  </w:t>
      </w:r>
    </w:p>
    <w:p>
      <w:pPr>
        <w:pBdr>
          <w:top w:val="single" w:color="auto" w:sz="4" w:space="1"/>
          <w:left w:val="single" w:color="auto" w:sz="4" w:space="4"/>
          <w:bottom w:val="single" w:color="auto" w:sz="4" w:space="1"/>
          <w:right w:val="single" w:color="auto" w:sz="4" w:space="4"/>
        </w:pBdr>
        <w:rPr>
          <w:color w:val="000000"/>
          <w:kern w:val="0"/>
          <w:szCs w:val="18"/>
        </w:rPr>
      </w:pPr>
      <w:r>
        <w:rPr>
          <w:color w:val="000000"/>
          <w:kern w:val="0"/>
          <w:szCs w:val="18"/>
        </w:rPr>
        <w:t>  </w:t>
      </w:r>
    </w:p>
    <w:p>
      <w:pPr>
        <w:pBdr>
          <w:top w:val="single" w:color="auto" w:sz="4" w:space="1"/>
          <w:left w:val="single" w:color="auto" w:sz="4" w:space="4"/>
          <w:bottom w:val="single" w:color="auto" w:sz="4" w:space="1"/>
          <w:right w:val="single" w:color="auto" w:sz="4" w:space="4"/>
        </w:pBdr>
        <w:rPr>
          <w:b/>
          <w:color w:val="000000"/>
          <w:kern w:val="0"/>
          <w:szCs w:val="18"/>
        </w:rPr>
      </w:pPr>
      <w:r>
        <w:rPr>
          <w:b/>
          <w:kern w:val="0"/>
        </w:rPr>
        <w:t>//简单工厂</w:t>
      </w:r>
      <w:r>
        <w:rPr>
          <w:b/>
          <w:color w:val="000000"/>
          <w:kern w:val="0"/>
          <w:szCs w:val="18"/>
        </w:rPr>
        <w:t>  </w:t>
      </w:r>
    </w:p>
    <w:p>
      <w:pPr>
        <w:pBdr>
          <w:top w:val="single" w:color="auto" w:sz="4" w:space="1"/>
          <w:left w:val="single" w:color="auto" w:sz="4" w:space="4"/>
          <w:bottom w:val="single" w:color="auto" w:sz="4" w:space="1"/>
          <w:right w:val="single" w:color="auto" w:sz="4" w:space="4"/>
        </w:pBdr>
        <w:rPr>
          <w:b/>
          <w:color w:val="5C5C5C"/>
          <w:kern w:val="0"/>
          <w:szCs w:val="18"/>
        </w:rPr>
      </w:pPr>
    </w:p>
    <w:p>
      <w:pPr>
        <w:pBdr>
          <w:top w:val="single" w:color="auto" w:sz="4" w:space="1"/>
          <w:left w:val="single" w:color="auto" w:sz="4" w:space="4"/>
          <w:bottom w:val="single" w:color="auto" w:sz="4" w:space="1"/>
          <w:right w:val="single" w:color="auto" w:sz="4" w:space="4"/>
        </w:pBdr>
        <w:rPr>
          <w:color w:val="5C5C5C"/>
          <w:kern w:val="0"/>
          <w:szCs w:val="18"/>
        </w:rPr>
      </w:pPr>
      <w:r>
        <w:rPr>
          <w:b/>
          <w:bCs/>
          <w:color w:val="006699"/>
          <w:kern w:val="0"/>
        </w:rPr>
        <w:t>class</w:t>
      </w:r>
      <w:r>
        <w:rPr>
          <w:color w:val="000000"/>
          <w:kern w:val="0"/>
          <w:szCs w:val="18"/>
        </w:rPr>
        <w:t> Driver{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static</w:t>
      </w:r>
      <w:r>
        <w:rPr>
          <w:color w:val="000000"/>
          <w:kern w:val="0"/>
          <w:szCs w:val="18"/>
        </w:rPr>
        <w:t> Car createCar(String car){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Car c = </w:t>
      </w:r>
      <w:r>
        <w:rPr>
          <w:b/>
          <w:bCs/>
          <w:color w:val="006699"/>
          <w:kern w:val="0"/>
        </w:rPr>
        <w:t>null</w:t>
      </w: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b/>
          <w:bCs/>
          <w:color w:val="006699"/>
          <w:kern w:val="0"/>
        </w:rPr>
        <w:t>if</w:t>
      </w:r>
      <w:r>
        <w:rPr>
          <w:color w:val="000000"/>
          <w:kern w:val="0"/>
          <w:szCs w:val="18"/>
        </w:rPr>
        <w:t>(</w:t>
      </w:r>
      <w:r>
        <w:rPr>
          <w:color w:val="0000FF"/>
          <w:kern w:val="0"/>
        </w:rPr>
        <w:t>"Benz"</w:t>
      </w:r>
      <w:r>
        <w:rPr>
          <w:color w:val="000000"/>
          <w:kern w:val="0"/>
          <w:szCs w:val="18"/>
        </w:rPr>
        <w:t>.equalsIgnoreCase(car))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 = </w:t>
      </w:r>
      <w:r>
        <w:rPr>
          <w:b/>
          <w:bCs/>
          <w:color w:val="006699"/>
          <w:kern w:val="0"/>
        </w:rPr>
        <w:t>new</w:t>
      </w:r>
      <w:r>
        <w:rPr>
          <w:color w:val="000000"/>
          <w:kern w:val="0"/>
          <w:szCs w:val="18"/>
        </w:rPr>
        <w:t> Benz();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b/>
          <w:bCs/>
          <w:color w:val="006699"/>
          <w:kern w:val="0"/>
        </w:rPr>
        <w:t>else</w:t>
      </w:r>
      <w:r>
        <w:rPr>
          <w:color w:val="000000"/>
          <w:kern w:val="0"/>
          <w:szCs w:val="18"/>
        </w:rPr>
        <w:t> </w:t>
      </w:r>
      <w:r>
        <w:rPr>
          <w:b/>
          <w:bCs/>
          <w:color w:val="006699"/>
          <w:kern w:val="0"/>
        </w:rPr>
        <w:t>if</w:t>
      </w:r>
      <w:r>
        <w:rPr>
          <w:color w:val="000000"/>
          <w:kern w:val="0"/>
          <w:szCs w:val="18"/>
        </w:rPr>
        <w:t>(</w:t>
      </w:r>
      <w:r>
        <w:rPr>
          <w:color w:val="0000FF"/>
          <w:kern w:val="0"/>
        </w:rPr>
        <w:t>"Bmw"</w:t>
      </w:r>
      <w:r>
        <w:rPr>
          <w:color w:val="000000"/>
          <w:kern w:val="0"/>
          <w:szCs w:val="18"/>
        </w:rPr>
        <w:t>.equalsIgnoreCase(car))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 = </w:t>
      </w:r>
      <w:r>
        <w:rPr>
          <w:b/>
          <w:bCs/>
          <w:color w:val="006699"/>
          <w:kern w:val="0"/>
        </w:rPr>
        <w:t>new</w:t>
      </w:r>
      <w:r>
        <w:rPr>
          <w:color w:val="000000"/>
          <w:kern w:val="0"/>
          <w:szCs w:val="18"/>
        </w:rPr>
        <w:t> Bmw();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b/>
          <w:bCs/>
          <w:color w:val="006699"/>
          <w:kern w:val="0"/>
        </w:rPr>
        <w:t>return</w:t>
      </w:r>
      <w:r>
        <w:rPr>
          <w:color w:val="000000"/>
          <w:kern w:val="0"/>
          <w:szCs w:val="18"/>
        </w:rPr>
        <w:t> c;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p>
    <w:p>
      <w:pPr>
        <w:pBdr>
          <w:top w:val="single" w:color="auto" w:sz="4" w:space="1"/>
          <w:left w:val="single" w:color="auto" w:sz="4" w:space="4"/>
          <w:bottom w:val="single" w:color="auto" w:sz="4" w:space="1"/>
          <w:right w:val="single" w:color="auto" w:sz="4" w:space="4"/>
        </w:pBdr>
        <w:rPr>
          <w:b/>
          <w:color w:val="000000"/>
          <w:kern w:val="0"/>
          <w:szCs w:val="18"/>
        </w:rPr>
      </w:pPr>
      <w:r>
        <w:rPr>
          <w:b/>
          <w:kern w:val="0"/>
        </w:rPr>
        <w:t>//老板</w:t>
      </w:r>
      <w:r>
        <w:rPr>
          <w:b/>
          <w:color w:val="000000"/>
          <w:kern w:val="0"/>
          <w:szCs w:val="18"/>
        </w:rPr>
        <w:t>  </w:t>
      </w:r>
    </w:p>
    <w:p>
      <w:pPr>
        <w:pBdr>
          <w:top w:val="single" w:color="auto" w:sz="4" w:space="1"/>
          <w:left w:val="single" w:color="auto" w:sz="4" w:space="4"/>
          <w:bottom w:val="single" w:color="auto" w:sz="4" w:space="1"/>
          <w:right w:val="single" w:color="auto" w:sz="4" w:space="4"/>
        </w:pBdr>
        <w:rPr>
          <w:b/>
          <w:color w:val="5C5C5C"/>
          <w:kern w:val="0"/>
          <w:szCs w:val="18"/>
        </w:rPr>
      </w:pPr>
    </w:p>
    <w:p>
      <w:pPr>
        <w:pBdr>
          <w:top w:val="single" w:color="auto" w:sz="4" w:space="1"/>
          <w:left w:val="single" w:color="auto" w:sz="4" w:space="4"/>
          <w:bottom w:val="single" w:color="auto" w:sz="4" w:space="1"/>
          <w:right w:val="single" w:color="auto" w:sz="4" w:space="4"/>
        </w:pBdr>
        <w:rPr>
          <w:color w:val="5C5C5C"/>
          <w:kern w:val="0"/>
          <w:szCs w:val="18"/>
        </w:rPr>
      </w:pPr>
      <w:r>
        <w:rPr>
          <w:b/>
          <w:bCs/>
          <w:color w:val="006699"/>
          <w:kern w:val="0"/>
        </w:rPr>
        <w:t>public</w:t>
      </w:r>
      <w:r>
        <w:rPr>
          <w:color w:val="000000"/>
          <w:kern w:val="0"/>
          <w:szCs w:val="18"/>
        </w:rPr>
        <w:t> </w:t>
      </w:r>
      <w:r>
        <w:rPr>
          <w:b/>
          <w:bCs/>
          <w:color w:val="006699"/>
          <w:kern w:val="0"/>
        </w:rPr>
        <w:t>class</w:t>
      </w:r>
      <w:r>
        <w:rPr>
          <w:color w:val="000000"/>
          <w:kern w:val="0"/>
          <w:szCs w:val="18"/>
        </w:rPr>
        <w:t> BossSimplyFactory {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static</w:t>
      </w:r>
      <w:r>
        <w:rPr>
          <w:color w:val="000000"/>
          <w:kern w:val="0"/>
          <w:szCs w:val="18"/>
        </w:rPr>
        <w:t> </w:t>
      </w:r>
      <w:r>
        <w:rPr>
          <w:b/>
          <w:bCs/>
          <w:color w:val="006699"/>
          <w:kern w:val="0"/>
        </w:rPr>
        <w:t>void</w:t>
      </w:r>
      <w:r>
        <w:rPr>
          <w:color w:val="000000"/>
          <w:kern w:val="0"/>
          <w:szCs w:val="18"/>
        </w:rPr>
        <w:t> main(String[] args) </w:t>
      </w:r>
      <w:r>
        <w:rPr>
          <w:b/>
          <w:bCs/>
          <w:color w:val="006699"/>
          <w:kern w:val="0"/>
        </w:rPr>
        <w:t>throws</w:t>
      </w:r>
      <w:r>
        <w:rPr>
          <w:color w:val="000000"/>
          <w:kern w:val="0"/>
          <w:szCs w:val="18"/>
        </w:rPr>
        <w:t> IOException {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kern w:val="0"/>
        </w:rPr>
        <w:t>//老板告诉司机我今天坐奔驰</w:t>
      </w: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Car car = Driver.createCar(</w:t>
      </w:r>
      <w:r>
        <w:rPr>
          <w:color w:val="0000FF"/>
          <w:kern w:val="0"/>
        </w:rPr>
        <w:t>"benz"</w:t>
      </w: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car.setName(</w:t>
      </w:r>
      <w:r>
        <w:rPr>
          <w:color w:val="0000FF"/>
          <w:kern w:val="0"/>
        </w:rPr>
        <w:t>"benz"</w:t>
      </w: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w:t>
      </w:r>
      <w:r>
        <w:rPr>
          <w:kern w:val="0"/>
        </w:rPr>
        <w:t>//司机开着奔驰出发</w:t>
      </w:r>
      <w:r>
        <w:rPr>
          <w:color w:val="000000"/>
          <w:kern w:val="0"/>
          <w:szCs w:val="18"/>
        </w:rPr>
        <w:t>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car.drive();  </w:t>
      </w:r>
    </w:p>
    <w:p>
      <w:pPr>
        <w:pBdr>
          <w:top w:val="single" w:color="auto" w:sz="4" w:space="1"/>
          <w:left w:val="single" w:color="auto" w:sz="4" w:space="4"/>
          <w:bottom w:val="single" w:color="auto" w:sz="4" w:space="1"/>
          <w:right w:val="single" w:color="auto" w:sz="4" w:space="4"/>
        </w:pBdr>
        <w:rPr>
          <w:color w:val="5C5C5C"/>
          <w:kern w:val="0"/>
          <w:szCs w:val="18"/>
        </w:rPr>
      </w:pPr>
      <w:r>
        <w:rPr>
          <w:color w:val="000000"/>
          <w:kern w:val="0"/>
          <w:szCs w:val="18"/>
        </w:rPr>
        <w:t>    }  </w:t>
      </w:r>
    </w:p>
    <w:p>
      <w:pPr/>
    </w:p>
    <w:p>
      <w:pPr>
        <w:pStyle w:val="3"/>
        <w:rPr>
          <w:rFonts w:hint="eastAsia"/>
        </w:rPr>
      </w:pPr>
      <w:r>
        <w:rPr>
          <w:shd w:val="clear" w:color="auto" w:fill="FFFFFF"/>
        </w:rPr>
        <w:t>简单工厂模式</w:t>
      </w:r>
      <w:r>
        <w:rPr>
          <w:rFonts w:hint="eastAsia"/>
          <w:shd w:val="clear" w:color="auto" w:fill="FFFFFF"/>
        </w:rPr>
        <w:t>的局限性</w:t>
      </w:r>
    </w:p>
    <w:p>
      <w:pPr>
        <w:rPr>
          <w:shd w:val="clear" w:color="auto" w:fill="FFFFFF"/>
        </w:rPr>
      </w:pPr>
      <w:r>
        <w:rPr>
          <w:shd w:val="clear" w:color="auto" w:fill="FFFFFF"/>
        </w:rPr>
        <w:t>在实际应用中，很可能产品是一个多层次的树状结构。由于简单工厂模式中只有一个工厂类来对应这些产品，所以这可能会把我们的上帝类坏了。</w:t>
      </w:r>
      <w:r>
        <w:br w:type="textWrapping"/>
      </w:r>
      <w:r>
        <w:rPr>
          <w:shd w:val="clear" w:color="auto" w:fill="FFFFFF"/>
        </w:rPr>
        <w:t>正如我前面提到的简单工厂模式适用于业务简单的情况下或者具体产品很少增加的情况。而对于复杂的业务环境可能不太适应了。这就应该由工厂方法模式来出场了</w:t>
      </w:r>
      <w:r>
        <w:rPr>
          <w:rFonts w:hint="eastAsia"/>
          <w:shd w:val="clear" w:color="auto" w:fill="FFFFFF"/>
        </w:rPr>
        <w:t>。</w:t>
      </w:r>
    </w:p>
    <w:p>
      <w:pPr>
        <w:rPr>
          <w:b/>
        </w:rPr>
      </w:pPr>
      <w:r>
        <w:rPr>
          <w:rFonts w:hint="eastAsia"/>
        </w:rPr>
        <w:t xml:space="preserve">        </w:t>
      </w:r>
      <w:r>
        <w:rPr>
          <w:rFonts w:hint="eastAsia"/>
          <w:b/>
        </w:rPr>
        <w:t>违反了开发封闭原则。</w:t>
      </w:r>
    </w:p>
    <w:p>
      <w:pPr>
        <w:pStyle w:val="2"/>
      </w:pPr>
      <w:r>
        <w:rPr>
          <w:shd w:val="clear" w:color="auto" w:fill="FFFFFF"/>
        </w:rPr>
        <w:t>工厂方法模式</w:t>
      </w:r>
    </w:p>
    <w:p>
      <w:pPr>
        <w:pStyle w:val="3"/>
      </w:pPr>
      <w:r>
        <w:rPr>
          <w:rFonts w:hint="eastAsia"/>
          <w:shd w:val="clear" w:color="auto" w:fill="FFFFFF"/>
          <w:lang w:eastAsia="zh-CN"/>
        </w:rPr>
        <w:t>组成</w:t>
      </w:r>
    </w:p>
    <w:p>
      <w:pPr>
        <w:widowControl/>
        <w:shd w:val="clear" w:color="auto" w:fill="FFFFFF"/>
        <w:spacing w:line="300" w:lineRule="atLeast"/>
        <w:jc w:val="left"/>
        <w:rPr>
          <w:rFonts w:hint="eastAsia" w:ascii="宋体" w:hAnsi="宋体" w:eastAsia="宋体" w:cs="宋体"/>
          <w:color w:val="333333"/>
          <w:kern w:val="0"/>
          <w:sz w:val="22"/>
          <w:szCs w:val="22"/>
        </w:rPr>
      </w:pPr>
      <w:r>
        <w:rPr>
          <w:rFonts w:hint="eastAsia" w:ascii="宋体" w:hAnsi="宋体" w:eastAsia="宋体" w:cs="宋体"/>
          <w:color w:val="333333"/>
          <w:kern w:val="0"/>
          <w:sz w:val="22"/>
          <w:szCs w:val="22"/>
        </w:rPr>
        <w:t>抽象工厂角色： 这是工厂方法模式的核心，它与应用程序无关。是具体工厂角色必须实现的接口或者必须继承的父类。在java中它由抽象类或者接口来实现。</w:t>
      </w:r>
      <w:r>
        <w:rPr>
          <w:rFonts w:hint="eastAsia" w:ascii="宋体" w:hAnsi="宋体" w:eastAsia="宋体" w:cs="宋体"/>
          <w:color w:val="333333"/>
          <w:kern w:val="0"/>
          <w:sz w:val="22"/>
          <w:szCs w:val="22"/>
        </w:rPr>
        <w:br w:type="textWrapping"/>
      </w:r>
      <w:r>
        <w:rPr>
          <w:rFonts w:hint="eastAsia" w:ascii="宋体" w:hAnsi="宋体" w:eastAsia="宋体" w:cs="宋体"/>
          <w:color w:val="333333"/>
          <w:kern w:val="0"/>
          <w:sz w:val="22"/>
          <w:szCs w:val="22"/>
        </w:rPr>
        <w:t>具体工厂角色：它含有和具体业务逻辑有关的代码。由应用程序调用以创建对应的具体产品的对象。在java中它由具体的类来实现。</w:t>
      </w:r>
      <w:r>
        <w:rPr>
          <w:rFonts w:hint="eastAsia" w:ascii="宋体" w:hAnsi="宋体" w:eastAsia="宋体" w:cs="宋体"/>
          <w:color w:val="333333"/>
          <w:kern w:val="0"/>
          <w:sz w:val="22"/>
          <w:szCs w:val="22"/>
        </w:rPr>
        <w:br w:type="textWrapping"/>
      </w:r>
      <w:r>
        <w:rPr>
          <w:rFonts w:hint="eastAsia" w:ascii="宋体" w:hAnsi="宋体" w:eastAsia="宋体" w:cs="宋体"/>
          <w:color w:val="333333"/>
          <w:kern w:val="0"/>
          <w:sz w:val="22"/>
          <w:szCs w:val="22"/>
        </w:rPr>
        <w:t>抽象产品角色：它是具体产品继承的父类或者是实现的接口。在java中一般有抽象类或者接口来实现。</w:t>
      </w:r>
      <w:r>
        <w:rPr>
          <w:rFonts w:hint="eastAsia" w:ascii="宋体" w:hAnsi="宋体" w:eastAsia="宋体" w:cs="宋体"/>
          <w:color w:val="333333"/>
          <w:kern w:val="0"/>
          <w:sz w:val="22"/>
          <w:szCs w:val="22"/>
        </w:rPr>
        <w:br w:type="textWrapping"/>
      </w:r>
      <w:r>
        <w:rPr>
          <w:rFonts w:hint="eastAsia" w:ascii="宋体" w:hAnsi="宋体" w:eastAsia="宋体" w:cs="宋体"/>
          <w:color w:val="333333"/>
          <w:kern w:val="0"/>
          <w:sz w:val="22"/>
          <w:szCs w:val="22"/>
        </w:rPr>
        <w:t>具体产品角色：具体工厂角色所创建的对象就是此角色的实例。在java中由具体的类来实现。</w:t>
      </w:r>
      <w:r>
        <w:rPr>
          <w:rFonts w:hint="eastAsia" w:ascii="宋体" w:hAnsi="宋体" w:eastAsia="宋体" w:cs="宋体"/>
          <w:color w:val="333333"/>
          <w:kern w:val="0"/>
          <w:sz w:val="22"/>
          <w:szCs w:val="22"/>
        </w:rPr>
        <w:br w:type="textWrapping"/>
      </w:r>
      <w:r>
        <w:rPr>
          <w:rFonts w:hint="eastAsia" w:ascii="宋体" w:hAnsi="宋体" w:eastAsia="宋体" w:cs="宋体"/>
          <w:color w:val="333333"/>
          <w:kern w:val="0"/>
          <w:sz w:val="22"/>
          <w:szCs w:val="22"/>
        </w:rPr>
        <w:t>来用类图来清晰的表示下的它们之间的关系：</w:t>
      </w:r>
    </w:p>
    <w:p>
      <w:pPr>
        <w:widowControl/>
        <w:shd w:val="clear" w:color="auto" w:fill="FFFFFF"/>
        <w:spacing w:line="300" w:lineRule="atLeast"/>
        <w:jc w:val="left"/>
        <w:rPr>
          <w:rFonts w:ascii="Verdana" w:hAnsi="Verdana" w:cs="宋体"/>
          <w:color w:val="333333"/>
          <w:kern w:val="0"/>
          <w:sz w:val="22"/>
          <w:szCs w:val="22"/>
        </w:rPr>
      </w:pPr>
      <w:r>
        <w:rPr>
          <w:rFonts w:ascii="Verdana" w:hAnsi="Verdana" w:cs="宋体"/>
          <w:color w:val="333333"/>
          <w:kern w:val="0"/>
          <w:sz w:val="22"/>
          <w:szCs w:val="22"/>
        </w:rPr>
        <w:t> </w:t>
      </w:r>
      <w:r>
        <w:rPr>
          <w:rFonts w:ascii="Verdana" w:hAnsi="Verdana" w:cs="宋体"/>
          <w:color w:val="333333"/>
          <w:kern w:val="0"/>
          <w:sz w:val="22"/>
          <w:szCs w:val="22"/>
        </w:rPr>
        <w:br w:type="textWrapping"/>
      </w:r>
      <w:r>
        <w:rPr>
          <w:rFonts w:ascii="Verdana" w:hAnsi="Verdana" w:cs="宋体"/>
          <w:color w:val="333333"/>
          <w:kern w:val="0"/>
          <w:sz w:val="22"/>
          <w:szCs w:val="22"/>
        </w:rPr>
        <w:drawing>
          <wp:inline distT="0" distB="0" distL="0" distR="0">
            <wp:extent cx="5399405" cy="2417445"/>
            <wp:effectExtent l="19050" t="0" r="0" b="0"/>
            <wp:docPr id="3" name="图片 3" descr="http://dl2.iteye.com/upload/attachment/0091/6108/b23b1d4c-366b-3064-b7a2-6f19164ae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dl2.iteye.com/upload/attachment/0091/6108/b23b1d4c-366b-3064-b7a2-6f19164ae854.png"/>
                    <pic:cNvPicPr>
                      <a:picLocks noChangeAspect="1" noChangeArrowheads="1"/>
                    </pic:cNvPicPr>
                  </pic:nvPicPr>
                  <pic:blipFill>
                    <a:blip r:embed="rId8"/>
                    <a:srcRect/>
                    <a:stretch>
                      <a:fillRect/>
                    </a:stretch>
                  </pic:blipFill>
                  <pic:spPr>
                    <a:xfrm>
                      <a:off x="0" y="0"/>
                      <a:ext cx="5399619" cy="2417524"/>
                    </a:xfrm>
                    <a:prstGeom prst="rect">
                      <a:avLst/>
                    </a:prstGeom>
                    <a:noFill/>
                    <a:ln w="9525">
                      <a:noFill/>
                      <a:miter lim="800000"/>
                      <a:headEnd/>
                      <a:tailEnd/>
                    </a:ln>
                  </pic:spPr>
                </pic:pic>
              </a:graphicData>
            </a:graphic>
          </wp:inline>
        </w:drawing>
      </w:r>
      <w:r>
        <w:rPr>
          <w:rFonts w:ascii="Verdana" w:hAnsi="Verdana" w:cs="宋体"/>
          <w:color w:val="333333"/>
          <w:kern w:val="0"/>
          <w:sz w:val="22"/>
          <w:szCs w:val="22"/>
        </w:rPr>
        <w:br w:type="textWrapping"/>
      </w:r>
      <w:r>
        <w:rPr>
          <w:rFonts w:ascii="Verdana" w:hAnsi="Verdana" w:cs="宋体"/>
          <w:color w:val="333333"/>
          <w:kern w:val="0"/>
          <w:sz w:val="22"/>
          <w:szCs w:val="22"/>
        </w:rPr>
        <w:t> </w:t>
      </w:r>
    </w:p>
    <w:p>
      <w:pPr>
        <w:widowControl/>
        <w:shd w:val="clear" w:color="auto" w:fill="FFFFFF"/>
        <w:spacing w:line="300" w:lineRule="atLeast"/>
        <w:jc w:val="left"/>
        <w:rPr>
          <w:rFonts w:ascii="Verdana" w:hAnsi="Verdana" w:cs="宋体"/>
          <w:color w:val="333333"/>
          <w:kern w:val="0"/>
          <w:sz w:val="22"/>
          <w:szCs w:val="22"/>
        </w:rPr>
      </w:pPr>
      <w:r>
        <w:rPr>
          <w:rFonts w:ascii="Verdana" w:hAnsi="Verdana" w:cs="宋体"/>
          <w:color w:val="333333"/>
          <w:kern w:val="0"/>
          <w:sz w:val="22"/>
          <w:szCs w:val="22"/>
        </w:rPr>
        <w:t> 话说暴发户生意越做越大，自己的爱车也越来越多。这可苦了那位司机师傅了，什么车它都要记得，维护，都要经过他来使用！于是暴发户同情他说：我给你分配几个人手，你只管管好他们就行了！于是工厂方法模式的管理出现了。代码如下：</w:t>
      </w:r>
    </w:p>
    <w:p>
      <w:pPr>
        <w:widowControl/>
        <w:shd w:val="clear" w:color="auto" w:fill="FFFFFF"/>
        <w:spacing w:before="150" w:after="150" w:line="300" w:lineRule="atLeast"/>
        <w:jc w:val="left"/>
        <w:rPr>
          <w:rFonts w:ascii="Verdana" w:hAnsi="Verdana" w:cs="宋体"/>
          <w:color w:val="333333"/>
          <w:kern w:val="0"/>
          <w:sz w:val="22"/>
          <w:szCs w:val="22"/>
        </w:rPr>
      </w:pPr>
      <w:r>
        <w:rPr>
          <w:rFonts w:ascii="Verdana" w:hAnsi="Verdana" w:cs="宋体"/>
          <w:color w:val="333333"/>
          <w:kern w:val="0"/>
          <w:sz w:val="22"/>
          <w:szCs w:val="22"/>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//抽象产品</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private</w:t>
      </w:r>
      <w:r>
        <w:rPr>
          <w:color w:val="000000"/>
          <w:kern w:val="0"/>
          <w:szCs w:val="18"/>
        </w:rPr>
        <w:t> String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String getName()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setName(String 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this</w:t>
      </w:r>
      <w:r>
        <w:rPr>
          <w:color w:val="000000"/>
          <w:kern w:val="0"/>
          <w:szCs w:val="18"/>
        </w:rPr>
        <w:t>.name =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//具体产品</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Benz </w:t>
      </w:r>
      <w:r>
        <w:rPr>
          <w:b/>
          <w:bCs/>
          <w:color w:val="006699"/>
          <w:kern w:val="0"/>
        </w:rPr>
        <w:t>extends</w:t>
      </w:r>
      <w:r>
        <w:rPr>
          <w:color w:val="000000"/>
          <w:kern w:val="0"/>
          <w:szCs w:val="18"/>
        </w:rPr>
        <w:t> 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"----go-----------------------"</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Bmw </w:t>
      </w:r>
      <w:r>
        <w:rPr>
          <w:b/>
          <w:bCs/>
          <w:color w:val="006699"/>
          <w:kern w:val="0"/>
        </w:rPr>
        <w:t>extends</w:t>
      </w:r>
      <w:r>
        <w:rPr>
          <w:color w:val="000000"/>
          <w:kern w:val="0"/>
          <w:szCs w:val="18"/>
        </w:rPr>
        <w:t> 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"----go-----------------------"</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000000"/>
          <w:kern w:val="0"/>
          <w:szCs w:val="18"/>
        </w:rPr>
      </w:pPr>
    </w:p>
    <w:p>
      <w:pPr>
        <w:pBdr>
          <w:top w:val="single" w:color="auto" w:sz="4" w:space="1"/>
          <w:left w:val="single" w:color="auto" w:sz="4" w:space="1"/>
          <w:bottom w:val="single" w:color="auto" w:sz="4" w:space="1"/>
          <w:right w:val="single" w:color="auto" w:sz="4" w:space="1"/>
        </w:pBdr>
        <w:rPr>
          <w:color w:val="5C5C5C"/>
          <w:kern w:val="0"/>
          <w:szCs w:val="18"/>
        </w:rPr>
      </w:pPr>
      <w:r>
        <w:rPr>
          <w:kern w:val="0"/>
        </w:rPr>
        <w:t>//抽象工厂</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Driver{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Car createCar(String car) </w:t>
      </w:r>
      <w:r>
        <w:rPr>
          <w:b/>
          <w:bCs/>
          <w:color w:val="006699"/>
          <w:kern w:val="0"/>
        </w:rPr>
        <w:t>throws</w:t>
      </w:r>
      <w:r>
        <w:rPr>
          <w:color w:val="000000"/>
          <w:kern w:val="0"/>
          <w:szCs w:val="18"/>
        </w:rPr>
        <w:t> Exception;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//具体工厂（每个具体工厂负责一个具体产品）</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BenzDriver </w:t>
      </w:r>
      <w:r>
        <w:rPr>
          <w:b/>
          <w:bCs/>
          <w:color w:val="006699"/>
          <w:kern w:val="0"/>
        </w:rPr>
        <w:t>extends</w:t>
      </w:r>
      <w:r>
        <w:rPr>
          <w:color w:val="000000"/>
          <w:kern w:val="0"/>
          <w:szCs w:val="18"/>
        </w:rPr>
        <w:t> Driver{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Car createCar(String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Benz();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BmwDriver </w:t>
      </w:r>
      <w:r>
        <w:rPr>
          <w:b/>
          <w:bCs/>
          <w:color w:val="006699"/>
          <w:kern w:val="0"/>
        </w:rPr>
        <w:t>extends</w:t>
      </w:r>
      <w:r>
        <w:rPr>
          <w:color w:val="000000"/>
          <w:kern w:val="0"/>
          <w:szCs w:val="18"/>
        </w:rPr>
        <w:t> Driver{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Car createCar(String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Bmw();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//老板</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public</w:t>
      </w:r>
      <w:r>
        <w:rPr>
          <w:color w:val="000000"/>
          <w:kern w:val="0"/>
          <w:szCs w:val="18"/>
        </w:rPr>
        <w:t> </w:t>
      </w:r>
      <w:r>
        <w:rPr>
          <w:b/>
          <w:bCs/>
          <w:color w:val="006699"/>
          <w:kern w:val="0"/>
        </w:rPr>
        <w:t>class</w:t>
      </w:r>
      <w:r>
        <w:rPr>
          <w:color w:val="000000"/>
          <w:kern w:val="0"/>
          <w:szCs w:val="18"/>
        </w:rPr>
        <w:t> Boss{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static</w:t>
      </w:r>
      <w:r>
        <w:rPr>
          <w:color w:val="000000"/>
          <w:kern w:val="0"/>
          <w:szCs w:val="18"/>
        </w:rPr>
        <w:t> </w:t>
      </w:r>
      <w:r>
        <w:rPr>
          <w:b/>
          <w:bCs/>
          <w:color w:val="006699"/>
          <w:kern w:val="0"/>
        </w:rPr>
        <w:t>void</w:t>
      </w:r>
      <w:r>
        <w:rPr>
          <w:color w:val="000000"/>
          <w:kern w:val="0"/>
          <w:szCs w:val="18"/>
        </w:rPr>
        <w:t> main(String[] args)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Driver d = </w:t>
      </w:r>
      <w:r>
        <w:rPr>
          <w:b/>
          <w:bCs/>
          <w:color w:val="006699"/>
          <w:kern w:val="0"/>
        </w:rPr>
        <w:t>new</w:t>
      </w:r>
      <w:r>
        <w:rPr>
          <w:color w:val="000000"/>
          <w:kern w:val="0"/>
          <w:szCs w:val="18"/>
        </w:rPr>
        <w:t> BenzDriver();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Car c = d.createCar(</w:t>
      </w:r>
      <w:r>
        <w:rPr>
          <w:color w:val="0000FF"/>
          <w:kern w:val="0"/>
        </w:rPr>
        <w:t>"benz"</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c.setName(</w:t>
      </w:r>
      <w:r>
        <w:rPr>
          <w:color w:val="0000FF"/>
          <w:kern w:val="0"/>
        </w:rPr>
        <w:t>"benz"</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c.drive();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Style w:val="3"/>
      </w:pPr>
      <w:r>
        <w:rPr>
          <w:rFonts w:hint="eastAsia"/>
        </w:rPr>
        <w:t>优缺点</w:t>
      </w:r>
    </w:p>
    <w:p>
      <w:pPr>
        <w:pStyle w:val="36"/>
        <w:shd w:val="clear" w:color="auto" w:fill="FFFFFF"/>
        <w:spacing w:before="0" w:beforeAutospacing="0" w:after="0" w:afterAutospacing="0" w:line="300" w:lineRule="atLeast"/>
        <w:rPr>
          <w:rFonts w:ascii="Verdana" w:hAnsi="Verdana"/>
          <w:color w:val="333333"/>
          <w:sz w:val="22"/>
          <w:szCs w:val="22"/>
        </w:rPr>
      </w:pPr>
      <w:r>
        <w:rPr>
          <w:rFonts w:ascii="Verdana" w:hAnsi="Verdana"/>
          <w:color w:val="333333"/>
          <w:sz w:val="22"/>
          <w:szCs w:val="22"/>
        </w:rPr>
        <w:t> 使用</w:t>
      </w:r>
      <w:r>
        <w:rPr>
          <w:rFonts w:ascii="Verdana" w:hAnsi="Verdana"/>
          <w:b/>
          <w:color w:val="333333"/>
          <w:sz w:val="22"/>
          <w:szCs w:val="22"/>
        </w:rPr>
        <w:t>开闭原则</w:t>
      </w:r>
      <w:r>
        <w:rPr>
          <w:rFonts w:ascii="Verdana" w:hAnsi="Verdana"/>
          <w:color w:val="333333"/>
          <w:sz w:val="22"/>
          <w:szCs w:val="22"/>
        </w:rPr>
        <w:t>来分析下工厂方法模式。当有新的产品（即暴发户的汽车）产生时，只要按照抽象产品角色、抽象工厂角色提供的合同来生成，那么就可以被客户使用，而不必去修改任何已有的代码。（即当有新产品时，只要创建并基础抽象产品；新建具体工厂继承抽象工厂；而不用修改任何一个类）工厂方法模式是完全符合开闭原则的！</w:t>
      </w:r>
    </w:p>
    <w:p>
      <w:pPr>
        <w:pStyle w:val="36"/>
        <w:shd w:val="clear" w:color="auto" w:fill="FFFFFF"/>
        <w:spacing w:before="0" w:beforeAutospacing="0" w:after="0" w:afterAutospacing="0" w:line="300" w:lineRule="atLeast"/>
        <w:rPr>
          <w:rFonts w:ascii="Verdana" w:hAnsi="Verdana"/>
          <w:color w:val="333333"/>
          <w:sz w:val="22"/>
          <w:szCs w:val="22"/>
        </w:rPr>
      </w:pPr>
      <w:r>
        <w:rPr>
          <w:rFonts w:ascii="Verdana" w:hAnsi="Verdana"/>
          <w:color w:val="333333"/>
          <w:sz w:val="22"/>
          <w:szCs w:val="22"/>
        </w:rPr>
        <w:t> </w:t>
      </w:r>
    </w:p>
    <w:p>
      <w:pPr>
        <w:pStyle w:val="36"/>
        <w:shd w:val="clear" w:color="auto" w:fill="FFFFFF"/>
        <w:spacing w:before="0" w:beforeAutospacing="0" w:after="0" w:afterAutospacing="0" w:line="300" w:lineRule="atLeast"/>
        <w:rPr>
          <w:rFonts w:ascii="Verdana" w:hAnsi="Verdana"/>
          <w:color w:val="333333"/>
          <w:sz w:val="22"/>
          <w:szCs w:val="22"/>
        </w:rPr>
      </w:pPr>
      <w:r>
        <w:rPr>
          <w:rFonts w:ascii="Verdana" w:hAnsi="Verdana"/>
          <w:color w:val="333333"/>
          <w:sz w:val="22"/>
          <w:szCs w:val="22"/>
        </w:rPr>
        <w:t>使用工厂方法模式足以应付我们可能遇到的大部分业务需求</w:t>
      </w:r>
      <w:r>
        <w:rPr>
          <w:rFonts w:ascii="Verdana" w:hAnsi="Verdana"/>
          <w:b/>
          <w:color w:val="333333"/>
          <w:sz w:val="22"/>
          <w:szCs w:val="22"/>
        </w:rPr>
        <w:t>。但是当产品种类非常多时，就会出现大量的与之对应的工厂类，这不应该是我们所希望的。</w:t>
      </w:r>
      <w:r>
        <w:rPr>
          <w:rFonts w:ascii="Verdana" w:hAnsi="Verdana"/>
          <w:color w:val="333333"/>
          <w:sz w:val="22"/>
          <w:szCs w:val="22"/>
        </w:rPr>
        <w:t>所以建议在这种情况下使用简单工厂模式与工厂方法模式相结合的方式来减少工厂类：即对于产品树上类似的种类（一般是树的叶子中互为兄弟的）使用简单工厂模式来实现。</w:t>
      </w:r>
      <w:r>
        <w:rPr>
          <w:rFonts w:ascii="Verdana" w:hAnsi="Verdana"/>
          <w:color w:val="333333"/>
          <w:sz w:val="22"/>
          <w:szCs w:val="22"/>
        </w:rPr>
        <w:br w:type="textWrapping"/>
      </w:r>
      <w:r>
        <w:rPr>
          <w:rFonts w:ascii="Verdana" w:hAnsi="Verdana"/>
          <w:color w:val="333333"/>
          <w:sz w:val="22"/>
          <w:szCs w:val="22"/>
        </w:rPr>
        <w:t>当然特殊的情况，就要特殊对待了：对于系统中存在不同的产品树，而且产品树上存在产品族（下一节将解释这个名词）。那么这种情况下就可能可以使用抽象工厂模式了。</w:t>
      </w:r>
    </w:p>
    <w:p>
      <w:pPr>
        <w:pStyle w:val="2"/>
        <w:rPr>
          <w:rStyle w:val="39"/>
          <w:b/>
          <w:bCs/>
          <w:szCs w:val="22"/>
          <w:shd w:val="clear" w:color="auto" w:fill="FFFFFF"/>
        </w:rPr>
      </w:pPr>
      <w:r>
        <w:rPr>
          <w:rStyle w:val="39"/>
          <w:b/>
          <w:bCs/>
          <w:szCs w:val="22"/>
          <w:shd w:val="clear" w:color="auto" w:fill="FFFFFF"/>
        </w:rPr>
        <w:t>抽象工厂模式</w:t>
      </w:r>
    </w:p>
    <w:p>
      <w:pPr>
        <w:pStyle w:val="3"/>
      </w:pPr>
      <w:r>
        <w:rPr>
          <w:rFonts w:hint="eastAsia"/>
          <w:lang w:eastAsia="zh-CN"/>
        </w:rPr>
        <w:t>简介</w:t>
      </w:r>
    </w:p>
    <w:p>
      <w:pPr>
        <w:widowControl/>
        <w:shd w:val="clear" w:color="auto" w:fill="FFFFFF"/>
        <w:spacing w:line="300" w:lineRule="atLeast"/>
        <w:jc w:val="left"/>
        <w:rPr>
          <w:rFonts w:ascii="Verdana" w:hAnsi="Verdana" w:cs="宋体"/>
          <w:color w:val="333333"/>
          <w:kern w:val="0"/>
          <w:sz w:val="22"/>
          <w:szCs w:val="22"/>
        </w:rPr>
      </w:pPr>
      <w:r>
        <w:rPr>
          <w:rFonts w:ascii="Verdana" w:hAnsi="Verdana" w:cs="宋体"/>
          <w:color w:val="333333"/>
          <w:kern w:val="0"/>
          <w:sz w:val="22"/>
          <w:szCs w:val="22"/>
        </w:rPr>
        <w:t>产品族： 位于不同产品等级结构中，功能相关联的产品组成的家族。</w:t>
      </w:r>
    </w:p>
    <w:p>
      <w:pPr/>
      <w:r>
        <w:t>图中的BmwCar和BenzCar就是两个产品树（产品层次结构）；而如图所示的BenzSportsCar和BmwSportsCar就是一个产品族。他们都可以放到跑车家族中，因此功能有所关联。同理BmwBussinessCar和BenzBusinessCar也是一个产品族。</w:t>
      </w:r>
      <w:r>
        <w:br w:type="textWrapping"/>
      </w:r>
      <w:r>
        <w:t>可以这么说，它和工厂方法模式的区别就在于需要创建对象的复杂程度上。而且抽象工厂模式是三个里面最为抽象、最具一般性的。抽象工厂模式的用意为：给客户端提供一个接口，可以创建多个产品族中的产品对象。</w:t>
      </w:r>
      <w:r>
        <w:br w:type="textWrapping"/>
      </w:r>
      <w:r>
        <w:t>而且使用抽象工厂模式还要满足一下条件：</w:t>
      </w:r>
      <w:r>
        <w:br w:type="textWrapping"/>
      </w:r>
      <w:r>
        <w:t>1.系统中有多个产品族，而系统一次只可能消费其中一族产品</w:t>
      </w:r>
      <w:r>
        <w:br w:type="textWrapping"/>
      </w:r>
      <w:r>
        <w:t>2.同属于同一个产品族的产品以其使用。</w:t>
      </w:r>
    </w:p>
    <w:p>
      <w:pPr>
        <w:pStyle w:val="3"/>
        <w:rPr>
          <w:rFonts w:hint="eastAsia" w:ascii="宋体" w:hAnsi="宋体" w:eastAsia="宋体" w:cs="宋体"/>
          <w:sz w:val="21"/>
          <w:szCs w:val="21"/>
        </w:rPr>
      </w:pPr>
      <w:r>
        <w:rPr>
          <w:rFonts w:hint="eastAsia" w:ascii="Verdana" w:hAnsi="Verdana" w:eastAsia="宋体" w:cs="宋体"/>
          <w:color w:val="333333"/>
          <w:kern w:val="0"/>
          <w:sz w:val="22"/>
          <w:szCs w:val="22"/>
          <w:lang w:eastAsia="zh-CN"/>
        </w:rPr>
        <w:t>组成</w:t>
      </w:r>
    </w:p>
    <w:p>
      <w:pPr>
        <w:rPr>
          <w:rFonts w:hint="eastAsia" w:ascii="宋体" w:hAnsi="宋体" w:eastAsia="宋体" w:cs="宋体"/>
          <w:szCs w:val="21"/>
        </w:rPr>
      </w:pPr>
      <w:r>
        <w:rPr>
          <w:rFonts w:hint="eastAsia"/>
        </w:rPr>
        <w:t>来看看抽象工厂模式的各个角色（和工厂方法的如出一辙）：</w:t>
      </w:r>
      <w:r>
        <w:rPr>
          <w:rFonts w:hint="eastAsia"/>
        </w:rPr>
        <w:br w:type="textWrapping"/>
      </w:r>
      <w:r>
        <w:rPr>
          <w:rFonts w:hint="eastAsia"/>
        </w:rPr>
        <w:t>抽象工厂角色： 这是工厂方法模式的核心，它与应用程序无关。是具体工厂角色必须实现的接口或者必须继承的父类。在java中它由抽象类或者接口来实现。</w:t>
      </w:r>
      <w:r>
        <w:rPr>
          <w:rFonts w:hint="eastAsia"/>
        </w:rPr>
        <w:br w:type="textWrapping"/>
      </w:r>
      <w:r>
        <w:rPr>
          <w:rFonts w:hint="eastAsia"/>
        </w:rPr>
        <w:t>具体工厂角色：它含有和具体业务逻辑有关的代码。由应用程序调用以创建对应的具体产品的对象。在java中它由具体的类来实现。</w:t>
      </w:r>
      <w:r>
        <w:rPr>
          <w:rFonts w:hint="eastAsia"/>
        </w:rPr>
        <w:br w:type="textWrapping"/>
      </w:r>
      <w:r>
        <w:rPr>
          <w:rFonts w:hint="eastAsia"/>
        </w:rPr>
        <w:t>抽象产品角色：它是具体产品继承的父类或者是实现的接口。在java中一般有抽象类或者接口来实现。</w:t>
      </w:r>
      <w:r>
        <w:rPr>
          <w:rFonts w:hint="eastAsia"/>
        </w:rPr>
        <w:br w:type="textWrapping"/>
      </w:r>
      <w:r>
        <w:rPr>
          <w:rFonts w:hint="eastAsia"/>
        </w:rPr>
        <w:t>具体产品角色：具体工厂角色所创建的对象就是此角色的实例。在java中由具体的类来实现。</w:t>
      </w:r>
    </w:p>
    <w:p>
      <w:pPr>
        <w:widowControl/>
        <w:shd w:val="clear" w:color="auto" w:fill="FFFFFF"/>
        <w:spacing w:line="300" w:lineRule="atLeast"/>
        <w:jc w:val="left"/>
        <w:rPr>
          <w:rFonts w:ascii="Verdana" w:hAnsi="Verdana" w:cs="宋体"/>
          <w:color w:val="333333"/>
          <w:kern w:val="0"/>
          <w:sz w:val="22"/>
          <w:szCs w:val="22"/>
        </w:rPr>
      </w:pPr>
      <w:r>
        <w:rPr>
          <w:rFonts w:ascii="Verdana" w:hAnsi="Verdana" w:cs="宋体"/>
          <w:color w:val="333333"/>
          <w:kern w:val="0"/>
          <w:sz w:val="22"/>
          <w:szCs w:val="22"/>
        </w:rPr>
        <w:br w:type="textWrapping"/>
      </w:r>
      <w:r>
        <w:rPr>
          <w:rFonts w:ascii="Verdana" w:hAnsi="Verdana" w:cs="宋体"/>
          <w:color w:val="333333"/>
          <w:kern w:val="0"/>
          <w:sz w:val="22"/>
          <w:szCs w:val="22"/>
        </w:rPr>
        <w:drawing>
          <wp:inline distT="0" distB="0" distL="0" distR="0">
            <wp:extent cx="5782310" cy="3230245"/>
            <wp:effectExtent l="19050" t="0" r="8343" b="0"/>
            <wp:docPr id="5" name="图片 5" descr="http://dl2.iteye.com/upload/attachment/0091/6123/34023d11-556f-3377-b883-6820347e8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dl2.iteye.com/upload/attachment/0091/6123/34023d11-556f-3377-b883-6820347e8ed3.png"/>
                    <pic:cNvPicPr>
                      <a:picLocks noChangeAspect="1" noChangeArrowheads="1"/>
                    </pic:cNvPicPr>
                  </pic:nvPicPr>
                  <pic:blipFill>
                    <a:blip r:embed="rId9"/>
                    <a:srcRect/>
                    <a:stretch>
                      <a:fillRect/>
                    </a:stretch>
                  </pic:blipFill>
                  <pic:spPr>
                    <a:xfrm>
                      <a:off x="0" y="0"/>
                      <a:ext cx="5782857" cy="3230857"/>
                    </a:xfrm>
                    <a:prstGeom prst="rect">
                      <a:avLst/>
                    </a:prstGeom>
                    <a:noFill/>
                    <a:ln w="9525">
                      <a:noFill/>
                      <a:miter lim="800000"/>
                      <a:headEnd/>
                      <a:tailEnd/>
                    </a:ln>
                  </pic:spPr>
                </pic:pic>
              </a:graphicData>
            </a:graphic>
          </wp:inline>
        </w:drawing>
      </w:r>
      <w:r>
        <w:rPr>
          <w:rFonts w:ascii="Verdana" w:hAnsi="Verdana" w:cs="宋体"/>
          <w:color w:val="333333"/>
          <w:kern w:val="0"/>
          <w:sz w:val="22"/>
          <w:szCs w:val="22"/>
        </w:rPr>
        <w:br w:type="textWrapping"/>
      </w:r>
      <w:r>
        <w:rPr>
          <w:rFonts w:ascii="Verdana" w:hAnsi="Verdana" w:cs="宋体"/>
          <w:color w:val="333333"/>
          <w:kern w:val="0"/>
          <w:sz w:val="22"/>
          <w:szCs w:val="22"/>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//抽象产品（Bmw和Audi同理）</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BenzCar{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private</w:t>
      </w:r>
      <w:r>
        <w:rPr>
          <w:color w:val="000000"/>
          <w:kern w:val="0"/>
          <w:szCs w:val="18"/>
        </w:rPr>
        <w:t> String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String getName()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setName(String 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this</w:t>
      </w:r>
      <w:r>
        <w:rPr>
          <w:color w:val="000000"/>
          <w:kern w:val="0"/>
          <w:szCs w:val="18"/>
        </w:rPr>
        <w:t>.name =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//具体产品（Bmw和Audi同理）</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BenzSportCar </w:t>
      </w:r>
      <w:r>
        <w:rPr>
          <w:b/>
          <w:bCs/>
          <w:color w:val="006699"/>
          <w:kern w:val="0"/>
        </w:rPr>
        <w:t>extends</w:t>
      </w:r>
      <w:r>
        <w:rPr>
          <w:color w:val="000000"/>
          <w:kern w:val="0"/>
          <w:szCs w:val="18"/>
        </w:rPr>
        <w:t> BenzCar{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"----BenzSportCar-----------------------"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BenzBusinessCar </w:t>
      </w:r>
      <w:r>
        <w:rPr>
          <w:b/>
          <w:bCs/>
          <w:color w:val="006699"/>
          <w:kern w:val="0"/>
        </w:rPr>
        <w:t>extends</w:t>
      </w:r>
      <w:r>
        <w:rPr>
          <w:color w:val="000000"/>
          <w:kern w:val="0"/>
          <w:szCs w:val="18"/>
        </w:rPr>
        <w:t> BenzCar{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"----BenzBusinessCar-----------------------"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BmwCar{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private</w:t>
      </w:r>
      <w:r>
        <w:rPr>
          <w:color w:val="000000"/>
          <w:kern w:val="0"/>
          <w:szCs w:val="18"/>
        </w:rPr>
        <w:t> String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String getName()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setName(String 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this</w:t>
      </w:r>
      <w:r>
        <w:rPr>
          <w:color w:val="000000"/>
          <w:kern w:val="0"/>
          <w:szCs w:val="18"/>
        </w:rPr>
        <w:t>.name =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BmwSportCar </w:t>
      </w:r>
      <w:r>
        <w:rPr>
          <w:b/>
          <w:bCs/>
          <w:color w:val="006699"/>
          <w:kern w:val="0"/>
        </w:rPr>
        <w:t>extends</w:t>
      </w:r>
      <w:r>
        <w:rPr>
          <w:color w:val="000000"/>
          <w:kern w:val="0"/>
          <w:szCs w:val="18"/>
        </w:rPr>
        <w:t> BmwCar{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"----BmwSportCar-----------------------"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BmwBusinessCar </w:t>
      </w:r>
      <w:r>
        <w:rPr>
          <w:b/>
          <w:bCs/>
          <w:color w:val="006699"/>
          <w:kern w:val="0"/>
        </w:rPr>
        <w:t>extends</w:t>
      </w:r>
      <w:r>
        <w:rPr>
          <w:color w:val="000000"/>
          <w:kern w:val="0"/>
          <w:szCs w:val="18"/>
        </w:rPr>
        <w:t> BmwCar{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"----BmwBusinessCar-----------------------"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AudiCar{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private</w:t>
      </w:r>
      <w:r>
        <w:rPr>
          <w:color w:val="000000"/>
          <w:kern w:val="0"/>
          <w:szCs w:val="18"/>
        </w:rPr>
        <w:t> String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String getName()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setName(String name)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this</w:t>
      </w:r>
      <w:r>
        <w:rPr>
          <w:color w:val="000000"/>
          <w:kern w:val="0"/>
          <w:szCs w:val="18"/>
        </w:rPr>
        <w:t>.name = name;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AudiSportCar </w:t>
      </w:r>
      <w:r>
        <w:rPr>
          <w:b/>
          <w:bCs/>
          <w:color w:val="006699"/>
          <w:kern w:val="0"/>
        </w:rPr>
        <w:t>extends</w:t>
      </w:r>
      <w:r>
        <w:rPr>
          <w:color w:val="000000"/>
          <w:kern w:val="0"/>
          <w:szCs w:val="18"/>
        </w:rPr>
        <w:t> AudiCar{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"----AudiSportCar-----------------------"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AudiBusinessCar </w:t>
      </w:r>
      <w:r>
        <w:rPr>
          <w:b/>
          <w:bCs/>
          <w:color w:val="006699"/>
          <w:kern w:val="0"/>
        </w:rPr>
        <w:t>extends</w:t>
      </w:r>
      <w:r>
        <w:rPr>
          <w:color w:val="000000"/>
          <w:kern w:val="0"/>
          <w:szCs w:val="18"/>
        </w:rPr>
        <w:t> AudiCar{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void</w:t>
      </w:r>
      <w:r>
        <w:rPr>
          <w:color w:val="000000"/>
          <w:kern w:val="0"/>
          <w:szCs w:val="18"/>
        </w:rPr>
        <w:t> 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System.out.println(</w:t>
      </w:r>
      <w:r>
        <w:rPr>
          <w:b/>
          <w:bCs/>
          <w:color w:val="006699"/>
          <w:kern w:val="0"/>
        </w:rPr>
        <w:t>this</w:t>
      </w:r>
      <w:r>
        <w:rPr>
          <w:color w:val="000000"/>
          <w:kern w:val="0"/>
          <w:szCs w:val="18"/>
        </w:rPr>
        <w:t>.getName()+</w:t>
      </w:r>
      <w:r>
        <w:rPr>
          <w:color w:val="0000FF"/>
          <w:kern w:val="0"/>
        </w:rPr>
        <w:t>"----AudiBusinessCar-----------------------"</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//抽象工厂</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abstract</w:t>
      </w:r>
      <w:r>
        <w:rPr>
          <w:color w:val="000000"/>
          <w:kern w:val="0"/>
          <w:szCs w:val="18"/>
        </w:rPr>
        <w:t> </w:t>
      </w:r>
      <w:r>
        <w:rPr>
          <w:b/>
          <w:bCs/>
          <w:color w:val="006699"/>
          <w:kern w:val="0"/>
        </w:rPr>
        <w:t>class</w:t>
      </w:r>
      <w:r>
        <w:rPr>
          <w:color w:val="000000"/>
          <w:kern w:val="0"/>
          <w:szCs w:val="18"/>
        </w:rPr>
        <w:t> Driver3{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BenzCar createBenzCar(String car) </w:t>
      </w:r>
      <w:r>
        <w:rPr>
          <w:b/>
          <w:bCs/>
          <w:color w:val="006699"/>
          <w:kern w:val="0"/>
        </w:rPr>
        <w:t>throws</w:t>
      </w:r>
      <w:r>
        <w:rPr>
          <w:color w:val="000000"/>
          <w:kern w:val="0"/>
          <w:szCs w:val="18"/>
        </w:rPr>
        <w:t> Exception;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BmwCar createBmwCar(String car) </w:t>
      </w:r>
      <w:r>
        <w:rPr>
          <w:b/>
          <w:bCs/>
          <w:color w:val="006699"/>
          <w:kern w:val="0"/>
        </w:rPr>
        <w:t>throws</w:t>
      </w:r>
      <w:r>
        <w:rPr>
          <w:color w:val="000000"/>
          <w:kern w:val="0"/>
          <w:szCs w:val="18"/>
        </w:rPr>
        <w:t> Exception;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abstract</w:t>
      </w:r>
      <w:r>
        <w:rPr>
          <w:color w:val="000000"/>
          <w:kern w:val="0"/>
          <w:szCs w:val="18"/>
        </w:rPr>
        <w:t> AudiCar createAudiCar(String car) </w:t>
      </w:r>
      <w:r>
        <w:rPr>
          <w:b/>
          <w:bCs/>
          <w:color w:val="006699"/>
          <w:kern w:val="0"/>
        </w:rPr>
        <w:t>throws</w:t>
      </w:r>
      <w:r>
        <w:rPr>
          <w:color w:val="000000"/>
          <w:kern w:val="0"/>
          <w:szCs w:val="18"/>
        </w:rPr>
        <w:t> Exception;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//具体工厂</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SportDriver </w:t>
      </w:r>
      <w:r>
        <w:rPr>
          <w:b/>
          <w:bCs/>
          <w:color w:val="006699"/>
          <w:kern w:val="0"/>
        </w:rPr>
        <w:t>extends</w:t>
      </w:r>
      <w:r>
        <w:rPr>
          <w:color w:val="000000"/>
          <w:kern w:val="0"/>
          <w:szCs w:val="18"/>
        </w:rPr>
        <w:t> Driver3{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BenzCar createBenzCar(String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BenzSportCar();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BmwCar createBmwCar(String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BmwSportCar();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AudiCar createAudiCar(String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AudiSportCar();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class</w:t>
      </w:r>
      <w:r>
        <w:rPr>
          <w:color w:val="000000"/>
          <w:kern w:val="0"/>
          <w:szCs w:val="18"/>
        </w:rPr>
        <w:t> BusinessDriver </w:t>
      </w:r>
      <w:r>
        <w:rPr>
          <w:b/>
          <w:bCs/>
          <w:color w:val="006699"/>
          <w:kern w:val="0"/>
        </w:rPr>
        <w:t>extends</w:t>
      </w:r>
      <w:r>
        <w:rPr>
          <w:color w:val="000000"/>
          <w:kern w:val="0"/>
          <w:szCs w:val="18"/>
        </w:rPr>
        <w:t> Driver3{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BenzCar createBenzCar(String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BenzBusinessCar();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BmwCar createBmwCar(String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BmwBusinessCar();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AudiCar createAudiCar(String car)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return</w:t>
      </w:r>
      <w:r>
        <w:rPr>
          <w:color w:val="000000"/>
          <w:kern w:val="0"/>
          <w:szCs w:val="18"/>
        </w:rPr>
        <w:t> </w:t>
      </w:r>
      <w:r>
        <w:rPr>
          <w:b/>
          <w:bCs/>
          <w:color w:val="006699"/>
          <w:kern w:val="0"/>
        </w:rPr>
        <w:t>new</w:t>
      </w:r>
      <w:r>
        <w:rPr>
          <w:color w:val="000000"/>
          <w:kern w:val="0"/>
          <w:szCs w:val="18"/>
        </w:rPr>
        <w:t> AudiBusinessCar();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kern w:val="0"/>
        </w:rPr>
        <w:t>//老板</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b/>
          <w:bCs/>
          <w:color w:val="006699"/>
          <w:kern w:val="0"/>
        </w:rPr>
        <w:t>public</w:t>
      </w:r>
      <w:r>
        <w:rPr>
          <w:color w:val="000000"/>
          <w:kern w:val="0"/>
          <w:szCs w:val="18"/>
        </w:rPr>
        <w:t> </w:t>
      </w:r>
      <w:r>
        <w:rPr>
          <w:b/>
          <w:bCs/>
          <w:color w:val="006699"/>
          <w:kern w:val="0"/>
        </w:rPr>
        <w:t>class</w:t>
      </w:r>
      <w:r>
        <w:rPr>
          <w:color w:val="000000"/>
          <w:kern w:val="0"/>
          <w:szCs w:val="18"/>
        </w:rPr>
        <w:t> BossAbstractFactory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r>
        <w:rPr>
          <w:b/>
          <w:bCs/>
          <w:color w:val="006699"/>
          <w:kern w:val="0"/>
        </w:rPr>
        <w:t>public</w:t>
      </w:r>
      <w:r>
        <w:rPr>
          <w:color w:val="000000"/>
          <w:kern w:val="0"/>
          <w:szCs w:val="18"/>
        </w:rPr>
        <w:t> </w:t>
      </w:r>
      <w:r>
        <w:rPr>
          <w:b/>
          <w:bCs/>
          <w:color w:val="006699"/>
          <w:kern w:val="0"/>
        </w:rPr>
        <w:t>static</w:t>
      </w:r>
      <w:r>
        <w:rPr>
          <w:color w:val="000000"/>
          <w:kern w:val="0"/>
          <w:szCs w:val="18"/>
        </w:rPr>
        <w:t> </w:t>
      </w:r>
      <w:r>
        <w:rPr>
          <w:b/>
          <w:bCs/>
          <w:color w:val="006699"/>
          <w:kern w:val="0"/>
        </w:rPr>
        <w:t>void</w:t>
      </w:r>
      <w:r>
        <w:rPr>
          <w:color w:val="000000"/>
          <w:kern w:val="0"/>
          <w:szCs w:val="18"/>
        </w:rPr>
        <w:t> main(String[] args) </w:t>
      </w:r>
      <w:r>
        <w:rPr>
          <w:b/>
          <w:bCs/>
          <w:color w:val="006699"/>
          <w:kern w:val="0"/>
        </w:rPr>
        <w:t>throws</w:t>
      </w:r>
      <w:r>
        <w:rPr>
          <w:color w:val="000000"/>
          <w:kern w:val="0"/>
          <w:szCs w:val="18"/>
        </w:rPr>
        <w:t> Exception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Driver3 d = </w:t>
      </w:r>
      <w:r>
        <w:rPr>
          <w:b/>
          <w:bCs/>
          <w:color w:val="006699"/>
          <w:kern w:val="0"/>
        </w:rPr>
        <w:t>new</w:t>
      </w:r>
      <w:r>
        <w:rPr>
          <w:color w:val="000000"/>
          <w:kern w:val="0"/>
          <w:szCs w:val="18"/>
        </w:rPr>
        <w:t> BusinessDriver();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AudiCar car = d.createAudiCar(</w:t>
      </w:r>
      <w:r>
        <w:rPr>
          <w:color w:val="0000FF"/>
          <w:kern w:val="0"/>
        </w:rPr>
        <w:t>""</w:t>
      </w:r>
      <w:r>
        <w:rPr>
          <w:color w:val="000000"/>
          <w:kern w:val="0"/>
          <w:szCs w:val="18"/>
        </w:rPr>
        <w:t>);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car.drive();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  </w:t>
      </w:r>
    </w:p>
    <w:p>
      <w:pPr>
        <w:pBdr>
          <w:top w:val="single" w:color="auto" w:sz="4" w:space="1"/>
          <w:left w:val="single" w:color="auto" w:sz="4" w:space="1"/>
          <w:bottom w:val="single" w:color="auto" w:sz="4" w:space="1"/>
          <w:right w:val="single" w:color="auto" w:sz="4" w:space="1"/>
        </w:pBdr>
        <w:rPr>
          <w:color w:val="5C5C5C"/>
          <w:kern w:val="0"/>
          <w:szCs w:val="18"/>
        </w:rPr>
      </w:pPr>
      <w:r>
        <w:rPr>
          <w:color w:val="000000"/>
          <w:kern w:val="0"/>
          <w:szCs w:val="18"/>
        </w:rPr>
        <w:t>}  </w:t>
      </w:r>
    </w:p>
    <w:p>
      <w:pPr>
        <w:widowControl/>
        <w:shd w:val="clear" w:color="auto" w:fill="FFFFFF"/>
        <w:spacing w:line="300" w:lineRule="atLeast"/>
        <w:jc w:val="left"/>
        <w:rPr>
          <w:rFonts w:ascii="Verdana" w:hAnsi="Verdana" w:cs="宋体"/>
          <w:color w:val="333333"/>
          <w:kern w:val="0"/>
          <w:sz w:val="22"/>
          <w:szCs w:val="22"/>
        </w:rPr>
      </w:pPr>
      <w:r>
        <w:rPr>
          <w:rFonts w:ascii="Verdana" w:hAnsi="Verdana" w:cs="宋体"/>
          <w:color w:val="333333"/>
          <w:kern w:val="0"/>
          <w:sz w:val="22"/>
          <w:szCs w:val="22"/>
        </w:rPr>
        <w:t> </w:t>
      </w:r>
    </w:p>
    <w:p>
      <w:pPr>
        <w:widowControl/>
        <w:shd w:val="clear" w:color="auto" w:fill="FFFFFF"/>
        <w:spacing w:line="300" w:lineRule="atLeast"/>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其中：BenzSportCar和BenzBusinessCar属于产品树；同理BmwSportCar和BmwBusinessCar。而BenzSportCar和BmwSportCar和AudiSportCar属于产品族。</w:t>
      </w:r>
    </w:p>
    <w:p>
      <w:pPr>
        <w:widowControl/>
        <w:shd w:val="clear" w:color="auto" w:fill="FFFFFF"/>
        <w:spacing w:line="300" w:lineRule="atLeast"/>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所以抽象工厂模式一般用于具有产品树和产品族的场景下。</w:t>
      </w:r>
    </w:p>
    <w:p>
      <w:pPr>
        <w:pStyle w:val="3"/>
        <w:rPr>
          <w:rFonts w:hint="eastAsia"/>
          <w:kern w:val="0"/>
        </w:rPr>
      </w:pPr>
      <w:r>
        <w:rPr>
          <w:kern w:val="0"/>
        </w:rPr>
        <w:t>抽象工厂模式的缺点</w:t>
      </w:r>
    </w:p>
    <w:p>
      <w:pPr>
        <w:widowControl/>
        <w:shd w:val="clear" w:color="auto" w:fill="FFFFFF"/>
        <w:spacing w:line="300" w:lineRule="atLeast"/>
        <w:jc w:val="left"/>
        <w:rPr>
          <w:rFonts w:hint="eastAsia" w:ascii="宋体" w:hAnsi="宋体" w:eastAsia="宋体" w:cs="宋体"/>
          <w:color w:val="333333"/>
          <w:kern w:val="0"/>
          <w:sz w:val="21"/>
          <w:szCs w:val="21"/>
        </w:rPr>
      </w:pPr>
      <w:r>
        <w:rPr>
          <w:rFonts w:hint="eastAsia" w:ascii="Verdana" w:hAnsi="Verdana" w:cs="宋体"/>
          <w:color w:val="333333"/>
          <w:kern w:val="0"/>
          <w:sz w:val="22"/>
          <w:szCs w:val="22"/>
        </w:rPr>
        <w:t xml:space="preserve"> </w:t>
      </w:r>
      <w:r>
        <w:rPr>
          <w:rFonts w:hint="eastAsia" w:ascii="宋体" w:hAnsi="宋体" w:eastAsia="宋体" w:cs="宋体"/>
          <w:color w:val="333333"/>
          <w:kern w:val="0"/>
          <w:sz w:val="21"/>
          <w:szCs w:val="21"/>
        </w:rPr>
        <w:t xml:space="preserve"> 如果需要增加新的产品树，那么就要新增三个产品类，比如VolvoCar，VolvoSportCar,VolvoSportCar，并且要修改三个工厂类。这样大批量的改动是很丑陋的做法。</w:t>
      </w:r>
    </w:p>
    <w:p>
      <w:pPr>
        <w:pStyle w:val="2"/>
      </w:pPr>
      <w:r>
        <w:rPr>
          <w:rFonts w:hint="eastAsia"/>
          <w:lang w:eastAsia="zh-CN"/>
        </w:rPr>
        <w:t>建造者模式</w:t>
      </w:r>
    </w:p>
    <w:p>
      <w:pPr/>
    </w:p>
    <w:p>
      <w:pPr>
        <w:pStyle w:val="3"/>
      </w:pPr>
      <w:r>
        <w:rPr>
          <w:rFonts w:hint="eastAsia"/>
          <w:lang w:eastAsia="zh-CN"/>
        </w:rPr>
        <w:t>应用背景</w:t>
      </w:r>
    </w:p>
    <w:p>
      <w:pPr>
        <w:ind w:firstLine="420" w:firstLineChars="200"/>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在软件系统中，有时候面临着“一个复杂对象”的创建工作，其通常由各个部分的子对象用一定的算法构成；由于需求的变化，这个复杂对象的各个部分经常面临着剧烈的变化，但是将它们组合在一起的算法确相对稳定。如何应对这种变化？如何提供一种“封装机制”来隔离出“复杂对象的各个部分”的变化，从而保持系统中的 “稳定构建算法”不随着需求改变而改变？这就是要说的建造者模式。</w:t>
      </w:r>
    </w:p>
    <w:p>
      <w:pPr>
        <w:pStyle w:val="3"/>
      </w:pPr>
      <w:r>
        <w:rPr>
          <w:rFonts w:hint="eastAsia"/>
          <w:lang w:eastAsia="zh-CN"/>
        </w:rPr>
        <w:t>定义</w:t>
      </w:r>
    </w:p>
    <w:p>
      <w:pPr>
        <w:rPr>
          <w:rFonts w:hint="eastAsia" w:ascii="宋体" w:hAnsi="宋体" w:eastAsia="宋体" w:cs="宋体"/>
          <w:color w:val="auto"/>
          <w:sz w:val="21"/>
          <w:szCs w:val="21"/>
        </w:rPr>
      </w:pPr>
      <w:r>
        <w:rPr>
          <w:rFonts w:hint="eastAsia" w:ascii="宋体" w:hAnsi="宋体" w:eastAsia="宋体" w:cs="宋体"/>
          <w:color w:val="auto"/>
          <w:sz w:val="21"/>
          <w:szCs w:val="21"/>
        </w:rPr>
        <w:t>建造者模式：是将一个复杂的对象的构建与它的表示分离，使得同样的构建过程可以创建不同的表示。</w:t>
      </w:r>
    </w:p>
    <w:p>
      <w:pPr>
        <w:pStyle w:val="3"/>
        <w:rPr>
          <w:rFonts w:hint="eastAsia"/>
        </w:rPr>
      </w:pPr>
      <w:r>
        <w:rPr>
          <w:rFonts w:hint="eastAsia" w:ascii="宋体" w:hAnsi="宋体" w:eastAsia="宋体" w:cs="宋体"/>
          <w:color w:val="auto"/>
          <w:sz w:val="21"/>
          <w:szCs w:val="21"/>
          <w:lang w:eastAsia="zh-CN"/>
        </w:rPr>
        <w:t>组成</w:t>
      </w:r>
    </w:p>
    <w:p>
      <w:pPr>
        <w:rPr>
          <w:rFonts w:hint="eastAsia"/>
        </w:rPr>
      </w:pPr>
      <w:r>
        <w:rPr>
          <w:rFonts w:hint="eastAsia"/>
        </w:rPr>
        <w:t>建造者模式通常包括下面几个角色：</w:t>
      </w:r>
    </w:p>
    <w:p>
      <w:pPr>
        <w:rPr>
          <w:rFonts w:hint="eastAsia"/>
        </w:rPr>
      </w:pPr>
    </w:p>
    <w:p>
      <w:pPr>
        <w:rPr>
          <w:rFonts w:hint="eastAsia"/>
        </w:rPr>
      </w:pPr>
      <w:r>
        <w:rPr>
          <w:rFonts w:hint="eastAsia"/>
        </w:rPr>
        <w:t>1. builder：给出一个抽象接口，以规范产品对象的各个组成成分的建造。这个接口规定要实现复杂对象的哪些部分的创建，并不涉及具体的对象部件的创建。</w:t>
      </w:r>
    </w:p>
    <w:p>
      <w:pPr>
        <w:rPr>
          <w:rFonts w:hint="eastAsia"/>
        </w:rPr>
      </w:pPr>
    </w:p>
    <w:p>
      <w:pPr>
        <w:rPr>
          <w:rFonts w:hint="eastAsia"/>
        </w:rPr>
      </w:pPr>
      <w:r>
        <w:rPr>
          <w:rFonts w:hint="eastAsia"/>
        </w:rPr>
        <w:t>2. ConcreteBuilder：实现Builder接口，针对不同的商业逻辑，具体化复杂对象的各部分的创建。 在建造过程完成后，提供产品的实例。</w:t>
      </w:r>
    </w:p>
    <w:p>
      <w:pPr>
        <w:rPr>
          <w:rFonts w:hint="eastAsia"/>
        </w:rPr>
      </w:pPr>
    </w:p>
    <w:p>
      <w:pPr>
        <w:rPr>
          <w:rFonts w:hint="eastAsia"/>
        </w:rPr>
      </w:pPr>
      <w:r>
        <w:rPr>
          <w:rFonts w:hint="eastAsia"/>
        </w:rPr>
        <w:t>3. Director：调用具体建造者来创建复杂对象的各个部分，在指导者中不涉及具体产品的信息，只负责保证对象各部分完整创建或按某种顺序创建。</w:t>
      </w:r>
    </w:p>
    <w:p>
      <w:pPr>
        <w:rPr>
          <w:rFonts w:hint="eastAsia"/>
        </w:rPr>
      </w:pPr>
    </w:p>
    <w:p>
      <w:pPr>
        <w:rPr>
          <w:rFonts w:hint="eastAsia"/>
        </w:rPr>
      </w:pPr>
      <w:r>
        <w:rPr>
          <w:rFonts w:hint="eastAsia"/>
        </w:rPr>
        <w:t>4. Product：要创建的复杂对象。</w:t>
      </w:r>
    </w:p>
    <w:p>
      <w:pPr>
        <w:rPr>
          <w:rFonts w:hint="eastAsia"/>
        </w:rPr>
      </w:pPr>
    </w:p>
    <w:p>
      <w:pPr>
        <w:rPr>
          <w:rFonts w:hint="eastAsia"/>
        </w:rPr>
      </w:pPr>
      <w:r>
        <w:rPr>
          <w:rFonts w:hint="eastAsia"/>
        </w:rPr>
        <w:t>　　按照惯例，还是给出建造者模式的结构图</w:t>
      </w:r>
    </w:p>
    <w:p>
      <w:pPr>
        <w:rPr>
          <w:rFonts w:hint="eastAsia"/>
        </w:rPr>
      </w:pPr>
      <w:r>
        <w:rPr>
          <w:rFonts w:hint="eastAsia"/>
        </w:rPr>
        <w:t>　　　　　　　　　　　　　　　　</w:t>
      </w:r>
      <w:r>
        <w:rPr>
          <w:rFonts w:hint="eastAsia"/>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INCLUDEPICTURE \d "http://pic002.cnblogs.com/images/2012/406683/2012071919460471.jpg"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81450" cy="16573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r:link="rId11"/>
                    <a:srcRect/>
                    <a:stretch>
                      <a:fillRect/>
                    </a:stretch>
                  </pic:blipFill>
                  <pic:spPr>
                    <a:xfrm>
                      <a:off x="0" y="0"/>
                      <a:ext cx="3981450" cy="165735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eastAsia"/>
        </w:rPr>
        <w:t>　　</w:t>
      </w:r>
    </w:p>
    <w:p>
      <w:pPr>
        <w:rPr>
          <w:rFonts w:hint="eastAsia"/>
        </w:rPr>
      </w:pPr>
      <w:r>
        <w:rPr>
          <w:rFonts w:hint="eastAsia"/>
        </w:rPr>
        <w:t>Product：</w:t>
      </w:r>
    </w:p>
    <w:p>
      <w:pPr>
        <w:rPr>
          <w:rFonts w:hint="eastAsia"/>
        </w:rPr>
      </w:pPr>
      <w:r>
        <w:rPr>
          <w:rFonts w:hint="eastAsia"/>
        </w:rPr>
        <w:t xml:space="preserve">public class Food {  </w:t>
      </w:r>
    </w:p>
    <w:p>
      <w:pPr>
        <w:rPr>
          <w:rFonts w:hint="eastAsia"/>
        </w:rPr>
      </w:pPr>
      <w:r>
        <w:rPr>
          <w:rFonts w:hint="eastAsia"/>
        </w:rPr>
        <w:t xml:space="preserve">    private String mFoodName;  </w:t>
      </w:r>
    </w:p>
    <w:p>
      <w:pPr>
        <w:rPr>
          <w:rFonts w:hint="eastAsia"/>
        </w:rPr>
      </w:pPr>
      <w:r>
        <w:rPr>
          <w:rFonts w:hint="eastAsia"/>
        </w:rPr>
        <w:t xml:space="preserve">    private String mFoodTastes;  </w:t>
      </w:r>
    </w:p>
    <w:p>
      <w:pPr>
        <w:rPr>
          <w:rFonts w:hint="eastAsia"/>
        </w:rPr>
      </w:pPr>
      <w:r>
        <w:rPr>
          <w:rFonts w:hint="eastAsia"/>
        </w:rPr>
        <w:t xml:space="preserve">    private String mFoodFeatures;  </w:t>
      </w:r>
    </w:p>
    <w:p>
      <w:pPr>
        <w:rPr>
          <w:rFonts w:hint="eastAsia"/>
        </w:rPr>
      </w:pPr>
      <w:r>
        <w:rPr>
          <w:rFonts w:hint="eastAsia"/>
        </w:rPr>
        <w:t xml:space="preserve">    private String mChillies;  </w:t>
      </w:r>
    </w:p>
    <w:p>
      <w:pPr>
        <w:rPr>
          <w:rFonts w:hint="eastAsia"/>
        </w:rPr>
      </w:pPr>
      <w:r>
        <w:rPr>
          <w:rFonts w:hint="eastAsia"/>
        </w:rPr>
        <w:t xml:space="preserve">    private String mSugar;  </w:t>
      </w:r>
    </w:p>
    <w:p>
      <w:pPr>
        <w:rPr>
          <w:rFonts w:hint="eastAsia"/>
        </w:rPr>
      </w:pPr>
      <w:r>
        <w:rPr>
          <w:rFonts w:hint="eastAsia"/>
        </w:rPr>
        <w:t xml:space="preserve">    private String mSalt;  </w:t>
      </w:r>
    </w:p>
    <w:p>
      <w:pPr>
        <w:rPr>
          <w:rFonts w:hint="eastAsia"/>
        </w:rPr>
      </w:pPr>
      <w:r>
        <w:rPr>
          <w:rFonts w:hint="eastAsia"/>
        </w:rPr>
        <w:t xml:space="preserve">      </w:t>
      </w:r>
    </w:p>
    <w:p>
      <w:pPr>
        <w:rPr>
          <w:rFonts w:hint="eastAsia"/>
        </w:rPr>
      </w:pPr>
      <w:r>
        <w:rPr>
          <w:rFonts w:hint="eastAsia"/>
        </w:rPr>
        <w:t xml:space="preserve">    public void setFoodName(String name) {  </w:t>
      </w:r>
    </w:p>
    <w:p>
      <w:pPr>
        <w:rPr>
          <w:rFonts w:hint="eastAsia"/>
        </w:rPr>
      </w:pPr>
      <w:r>
        <w:rPr>
          <w:rFonts w:hint="eastAsia"/>
        </w:rPr>
        <w:t xml:space="preserve">        mFoodName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getFoodName() {  </w:t>
      </w:r>
    </w:p>
    <w:p>
      <w:pPr>
        <w:rPr>
          <w:rFonts w:hint="eastAsia"/>
        </w:rPr>
      </w:pPr>
      <w:r>
        <w:rPr>
          <w:rFonts w:hint="eastAsia"/>
        </w:rPr>
        <w:t xml:space="preserve">        return mFoodName;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setFoodTastes(String tastes) {  </w:t>
      </w:r>
    </w:p>
    <w:p>
      <w:pPr>
        <w:rPr>
          <w:rFonts w:hint="eastAsia"/>
        </w:rPr>
      </w:pPr>
      <w:r>
        <w:rPr>
          <w:rFonts w:hint="eastAsia"/>
        </w:rPr>
        <w:t xml:space="preserve">        mFoodTastes = tastes;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getFoodTastes() {  </w:t>
      </w:r>
    </w:p>
    <w:p>
      <w:pPr>
        <w:rPr>
          <w:rFonts w:hint="eastAsia"/>
        </w:rPr>
      </w:pPr>
      <w:r>
        <w:rPr>
          <w:rFonts w:hint="eastAsia"/>
        </w:rPr>
        <w:t xml:space="preserve">        return mFoodTastes;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setFoodFeatures(String features) {  </w:t>
      </w:r>
    </w:p>
    <w:p>
      <w:pPr>
        <w:rPr>
          <w:rFonts w:hint="eastAsia"/>
        </w:rPr>
      </w:pPr>
      <w:r>
        <w:rPr>
          <w:rFonts w:hint="eastAsia"/>
        </w:rPr>
        <w:t xml:space="preserve">        mFoodFeatures = features;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getFoodFeatures() {  </w:t>
      </w:r>
    </w:p>
    <w:p>
      <w:pPr>
        <w:rPr>
          <w:rFonts w:hint="eastAsia"/>
        </w:rPr>
      </w:pPr>
      <w:r>
        <w:rPr>
          <w:rFonts w:hint="eastAsia"/>
        </w:rPr>
        <w:t xml:space="preserve">        return mFoodFeatures;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getChillies() {  </w:t>
      </w:r>
    </w:p>
    <w:p>
      <w:pPr>
        <w:rPr>
          <w:rFonts w:hint="eastAsia"/>
        </w:rPr>
      </w:pPr>
      <w:r>
        <w:rPr>
          <w:rFonts w:hint="eastAsia"/>
        </w:rPr>
        <w:t xml:space="preserve">        return mChillies;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setChillies(String mChillies) {  </w:t>
      </w:r>
    </w:p>
    <w:p>
      <w:pPr>
        <w:rPr>
          <w:rFonts w:hint="eastAsia"/>
        </w:rPr>
      </w:pPr>
      <w:r>
        <w:rPr>
          <w:rFonts w:hint="eastAsia"/>
        </w:rPr>
        <w:t xml:space="preserve">        this.mChillies = mChillies;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getSugar() {  </w:t>
      </w:r>
    </w:p>
    <w:p>
      <w:pPr>
        <w:rPr>
          <w:rFonts w:hint="eastAsia"/>
        </w:rPr>
      </w:pPr>
      <w:r>
        <w:rPr>
          <w:rFonts w:hint="eastAsia"/>
        </w:rPr>
        <w:t xml:space="preserve">        return mSugar;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setSugar(String mSugar) {  </w:t>
      </w:r>
    </w:p>
    <w:p>
      <w:pPr>
        <w:rPr>
          <w:rFonts w:hint="eastAsia"/>
        </w:rPr>
      </w:pPr>
      <w:r>
        <w:rPr>
          <w:rFonts w:hint="eastAsia"/>
        </w:rPr>
        <w:t xml:space="preserve">        this.mSugar = mSugar;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String getSalt() {  </w:t>
      </w:r>
    </w:p>
    <w:p>
      <w:pPr>
        <w:rPr>
          <w:rFonts w:hint="eastAsia"/>
        </w:rPr>
      </w:pPr>
      <w:r>
        <w:rPr>
          <w:rFonts w:hint="eastAsia"/>
        </w:rPr>
        <w:t xml:space="preserve">        return mSalt;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setSalt(String salt) {  </w:t>
      </w:r>
    </w:p>
    <w:p>
      <w:pPr>
        <w:rPr>
          <w:rFonts w:hint="eastAsia"/>
        </w:rPr>
      </w:pPr>
      <w:r>
        <w:rPr>
          <w:rFonts w:hint="eastAsia"/>
        </w:rPr>
        <w:t xml:space="preserve">        mSalt = salt;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String toString() {  </w:t>
      </w:r>
    </w:p>
    <w:p>
      <w:pPr>
        <w:rPr>
          <w:rFonts w:hint="eastAsia"/>
        </w:rPr>
      </w:pPr>
      <w:r>
        <w:rPr>
          <w:rFonts w:hint="eastAsia"/>
        </w:rPr>
        <w:t xml:space="preserve">        return "Food Name: " + getFoodName() + "\r\n"   </w:t>
      </w:r>
    </w:p>
    <w:p>
      <w:pPr>
        <w:rPr>
          <w:rFonts w:hint="eastAsia"/>
        </w:rPr>
      </w:pPr>
      <w:r>
        <w:rPr>
          <w:rFonts w:hint="eastAsia"/>
        </w:rPr>
        <w:t xml:space="preserve">        + "Food Feature: " + getFoodFeatures() + "\r\n"  </w:t>
      </w:r>
    </w:p>
    <w:p>
      <w:pPr>
        <w:rPr>
          <w:rFonts w:hint="eastAsia"/>
        </w:rPr>
      </w:pPr>
      <w:r>
        <w:rPr>
          <w:rFonts w:hint="eastAsia"/>
        </w:rPr>
        <w:t xml:space="preserve">        + "Food Tastes: " + getFoodTastes() + "\r\n"  </w:t>
      </w:r>
    </w:p>
    <w:p>
      <w:pPr>
        <w:rPr>
          <w:rFonts w:hint="eastAsia"/>
        </w:rPr>
      </w:pPr>
      <w:r>
        <w:rPr>
          <w:rFonts w:hint="eastAsia"/>
        </w:rPr>
        <w:t xml:space="preserve">        + "Food Chillies: " + getChillies() + "\r\n"  </w:t>
      </w:r>
    </w:p>
    <w:p>
      <w:pPr>
        <w:rPr>
          <w:rFonts w:hint="eastAsia"/>
        </w:rPr>
      </w:pPr>
      <w:r>
        <w:rPr>
          <w:rFonts w:hint="eastAsia"/>
        </w:rPr>
        <w:t xml:space="preserve">        + "Food Salt: " + getSalt() + "\r\n"  </w:t>
      </w:r>
    </w:p>
    <w:p>
      <w:pPr>
        <w:rPr>
          <w:rFonts w:hint="eastAsia"/>
        </w:rPr>
      </w:pPr>
      <w:r>
        <w:rPr>
          <w:rFonts w:hint="eastAsia"/>
        </w:rPr>
        <w:t xml:space="preserve">        + "Food Sugar: " + getSugar();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上面菜肴中各种属性，比较简单，就是一个实体类。</w:t>
      </w:r>
    </w:p>
    <w:p>
      <w:pPr>
        <w:rPr>
          <w:rFonts w:hint="eastAsia"/>
          <w:b/>
          <w:bCs/>
        </w:rPr>
      </w:pPr>
      <w:r>
        <w:rPr>
          <w:rFonts w:hint="eastAsia"/>
          <w:b/>
          <w:bCs/>
        </w:rPr>
        <w:t>下面是Builder：</w:t>
      </w:r>
    </w:p>
    <w:p>
      <w:pPr>
        <w:rPr>
          <w:rFonts w:hint="eastAsia"/>
        </w:rPr>
      </w:pPr>
      <w:r>
        <w:rPr>
          <w:rFonts w:hint="eastAsia"/>
        </w:rPr>
        <w:t xml:space="preserve">public abstract class Builder {  </w:t>
      </w:r>
    </w:p>
    <w:p>
      <w:pPr>
        <w:rPr>
          <w:rFonts w:hint="eastAsia"/>
        </w:rPr>
      </w:pPr>
      <w:r>
        <w:rPr>
          <w:rFonts w:hint="eastAsia"/>
        </w:rPr>
        <w:t xml:space="preserve">      </w:t>
      </w:r>
    </w:p>
    <w:p>
      <w:pPr>
        <w:rPr>
          <w:rFonts w:hint="eastAsia"/>
        </w:rPr>
      </w:pPr>
      <w:r>
        <w:rPr>
          <w:rFonts w:hint="eastAsia"/>
        </w:rPr>
        <w:t xml:space="preserve">    protected Food mFood = new Food();  </w:t>
      </w:r>
    </w:p>
    <w:p>
      <w:pPr>
        <w:rPr>
          <w:rFonts w:hint="eastAsia"/>
        </w:rPr>
      </w:pPr>
      <w:r>
        <w:rPr>
          <w:rFonts w:hint="eastAsia"/>
        </w:rPr>
        <w:t xml:space="preserve">      </w:t>
      </w:r>
    </w:p>
    <w:p>
      <w:pPr>
        <w:rPr>
          <w:rFonts w:hint="eastAsia"/>
        </w:rPr>
      </w:pPr>
      <w:r>
        <w:rPr>
          <w:rFonts w:hint="eastAsia"/>
        </w:rPr>
        <w:t xml:space="preserve">    public abstract void setFoodName(String name);  </w:t>
      </w:r>
    </w:p>
    <w:p>
      <w:pPr>
        <w:rPr>
          <w:rFonts w:hint="eastAsia"/>
        </w:rPr>
      </w:pPr>
      <w:r>
        <w:rPr>
          <w:rFonts w:hint="eastAsia"/>
        </w:rPr>
        <w:t xml:space="preserve">    public abstract void setFoodTastes(String tastes);  </w:t>
      </w:r>
    </w:p>
    <w:p>
      <w:pPr>
        <w:rPr>
          <w:rFonts w:hint="eastAsia"/>
        </w:rPr>
      </w:pPr>
      <w:r>
        <w:rPr>
          <w:rFonts w:hint="eastAsia"/>
        </w:rPr>
        <w:t xml:space="preserve">    public abstract void setFoodFeature(String feature);  </w:t>
      </w:r>
    </w:p>
    <w:p>
      <w:pPr>
        <w:rPr>
          <w:rFonts w:hint="eastAsia"/>
        </w:rPr>
      </w:pPr>
      <w:r>
        <w:rPr>
          <w:rFonts w:hint="eastAsia"/>
        </w:rPr>
        <w:t xml:space="preserve">    public abstract void addSugar(String sugar);  </w:t>
      </w:r>
    </w:p>
    <w:p>
      <w:pPr>
        <w:rPr>
          <w:rFonts w:hint="eastAsia"/>
        </w:rPr>
      </w:pPr>
      <w:r>
        <w:rPr>
          <w:rFonts w:hint="eastAsia"/>
        </w:rPr>
        <w:t xml:space="preserve">    public abstract void addSalt(String salt);  </w:t>
      </w:r>
    </w:p>
    <w:p>
      <w:pPr>
        <w:rPr>
          <w:rFonts w:hint="eastAsia"/>
        </w:rPr>
      </w:pPr>
      <w:r>
        <w:rPr>
          <w:rFonts w:hint="eastAsia"/>
        </w:rPr>
        <w:t xml:space="preserve">    public abstract void addChillies(String chillies);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Food getResult() {  </w:t>
      </w:r>
    </w:p>
    <w:p>
      <w:pPr>
        <w:rPr>
          <w:rFonts w:hint="eastAsia"/>
        </w:rPr>
      </w:pPr>
      <w:r>
        <w:rPr>
          <w:rFonts w:hint="eastAsia"/>
        </w:rPr>
        <w:t xml:space="preserve">        return mFood;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b/>
          <w:bCs/>
        </w:rPr>
      </w:pPr>
      <w:r>
        <w:rPr>
          <w:rFonts w:hint="eastAsia"/>
          <w:b/>
          <w:bCs/>
        </w:rPr>
        <w:t>实体Builder：</w:t>
      </w:r>
    </w:p>
    <w:p>
      <w:pPr>
        <w:rPr>
          <w:rFonts w:hint="eastAsia"/>
        </w:rPr>
      </w:pPr>
      <w:r>
        <w:rPr>
          <w:rFonts w:hint="eastAsia"/>
        </w:rPr>
        <w:t xml:space="preserve">public class ShandongCuisineChefBuilder extends Builder{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setFoodName(String name) {  </w:t>
      </w:r>
    </w:p>
    <w:p>
      <w:pPr>
        <w:rPr>
          <w:rFonts w:hint="eastAsia"/>
        </w:rPr>
      </w:pPr>
      <w:r>
        <w:rPr>
          <w:rFonts w:hint="eastAsia"/>
        </w:rPr>
        <w:t xml:space="preserve">        mFood.setFoodName(name);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setFoodTastes(String tastes) {  </w:t>
      </w:r>
    </w:p>
    <w:p>
      <w:pPr>
        <w:rPr>
          <w:rFonts w:hint="eastAsia"/>
        </w:rPr>
      </w:pPr>
      <w:r>
        <w:rPr>
          <w:rFonts w:hint="eastAsia"/>
        </w:rPr>
        <w:t xml:space="preserve">        mFood.setFoodTastes(tastes);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setFoodFeature(String feature) {  </w:t>
      </w:r>
    </w:p>
    <w:p>
      <w:pPr>
        <w:rPr>
          <w:rFonts w:hint="eastAsia"/>
        </w:rPr>
      </w:pPr>
      <w:r>
        <w:rPr>
          <w:rFonts w:hint="eastAsia"/>
        </w:rPr>
        <w:t xml:space="preserve">        mFood.setFoodFeatures(feature);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addSugar(String sugar) {  </w:t>
      </w:r>
    </w:p>
    <w:p>
      <w:pPr>
        <w:rPr>
          <w:rFonts w:hint="eastAsia"/>
        </w:rPr>
      </w:pPr>
      <w:r>
        <w:rPr>
          <w:rFonts w:hint="eastAsia"/>
        </w:rPr>
        <w:t xml:space="preserve">        mFood.setSugar(sugar);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addSalt(String salt) {  </w:t>
      </w:r>
    </w:p>
    <w:p>
      <w:pPr>
        <w:rPr>
          <w:rFonts w:hint="eastAsia"/>
        </w:rPr>
      </w:pPr>
      <w:r>
        <w:rPr>
          <w:rFonts w:hint="eastAsia"/>
        </w:rPr>
        <w:t xml:space="preserve">        mFood.setSalt(salt);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addChillies(String chilies) {  </w:t>
      </w:r>
    </w:p>
    <w:p>
      <w:pPr>
        <w:rPr>
          <w:rFonts w:hint="eastAsia"/>
        </w:rPr>
      </w:pPr>
      <w:r>
        <w:rPr>
          <w:rFonts w:hint="eastAsia"/>
        </w:rPr>
        <w:t xml:space="preserve">        mFood.setChillies(chilies);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public class SiChuanChefBuilder extends Builder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setFoodName(String name) {  </w:t>
      </w:r>
    </w:p>
    <w:p>
      <w:pPr>
        <w:rPr>
          <w:rFonts w:hint="eastAsia"/>
        </w:rPr>
      </w:pPr>
      <w:r>
        <w:rPr>
          <w:rFonts w:hint="eastAsia"/>
        </w:rPr>
        <w:t xml:space="preserve">        mFood.setFoodName(name);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setFoodTastes(String tastes) {  </w:t>
      </w:r>
    </w:p>
    <w:p>
      <w:pPr>
        <w:rPr>
          <w:rFonts w:hint="eastAsia"/>
        </w:rPr>
      </w:pPr>
      <w:r>
        <w:rPr>
          <w:rFonts w:hint="eastAsia"/>
        </w:rPr>
        <w:t xml:space="preserve">        mFood.setFoodTastes(tastes);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setFoodFeature(String feature) {  </w:t>
      </w:r>
    </w:p>
    <w:p>
      <w:pPr>
        <w:rPr>
          <w:rFonts w:hint="eastAsia"/>
        </w:rPr>
      </w:pPr>
      <w:r>
        <w:rPr>
          <w:rFonts w:hint="eastAsia"/>
        </w:rPr>
        <w:t xml:space="preserve">        mFood.setFoodFeatures(feature);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addSugar(String sugar) {  </w:t>
      </w:r>
    </w:p>
    <w:p>
      <w:pPr>
        <w:rPr>
          <w:rFonts w:hint="eastAsia"/>
        </w:rPr>
      </w:pPr>
      <w:r>
        <w:rPr>
          <w:rFonts w:hint="eastAsia"/>
        </w:rPr>
        <w:t xml:space="preserve">        mFood.setSugar(sugar);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addSalt(String salt) {  </w:t>
      </w:r>
    </w:p>
    <w:p>
      <w:pPr>
        <w:rPr>
          <w:rFonts w:hint="eastAsia"/>
        </w:rPr>
      </w:pPr>
      <w:r>
        <w:rPr>
          <w:rFonts w:hint="eastAsia"/>
        </w:rPr>
        <w:t xml:space="preserve">        mFood.setSalt(salt);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addChillies(String chilies) {  </w:t>
      </w:r>
    </w:p>
    <w:p>
      <w:pPr>
        <w:rPr>
          <w:rFonts w:hint="eastAsia"/>
        </w:rPr>
      </w:pPr>
      <w:r>
        <w:rPr>
          <w:rFonts w:hint="eastAsia"/>
        </w:rPr>
        <w:t xml:space="preserve">        mFood.setChillies(chilies);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这两个大厨类写的有点多余，因为实现完全一样。</w:t>
      </w:r>
    </w:p>
    <w:p>
      <w:pPr>
        <w:rPr>
          <w:rFonts w:hint="eastAsia"/>
          <w:b/>
          <w:bCs/>
        </w:rPr>
      </w:pPr>
      <w:r>
        <w:rPr>
          <w:rFonts w:hint="eastAsia"/>
          <w:b/>
          <w:bCs/>
        </w:rPr>
        <w:t>director类：</w:t>
      </w:r>
    </w:p>
    <w:p>
      <w:pPr>
        <w:rPr>
          <w:rFonts w:hint="eastAsia"/>
        </w:rPr>
      </w:pPr>
      <w:r>
        <w:rPr>
          <w:rFonts w:hint="eastAsia"/>
        </w:rPr>
        <w:t xml:space="preserve">public class Director {  </w:t>
      </w:r>
    </w:p>
    <w:p>
      <w:pPr>
        <w:rPr>
          <w:rFonts w:hint="eastAsia"/>
        </w:rPr>
      </w:pPr>
      <w:r>
        <w:rPr>
          <w:rFonts w:hint="eastAsia"/>
        </w:rPr>
        <w:t xml:space="preserve">    private Builder mBuilder;  </w:t>
      </w:r>
    </w:p>
    <w:p>
      <w:pPr>
        <w:rPr>
          <w:rFonts w:hint="eastAsia"/>
        </w:rPr>
      </w:pPr>
      <w:r>
        <w:rPr>
          <w:rFonts w:hint="eastAsia"/>
        </w:rPr>
        <w:t xml:space="preserve">      </w:t>
      </w:r>
    </w:p>
    <w:p>
      <w:pPr>
        <w:rPr>
          <w:rFonts w:hint="eastAsia"/>
        </w:rPr>
      </w:pPr>
      <w:r>
        <w:rPr>
          <w:rFonts w:hint="eastAsia"/>
        </w:rPr>
        <w:t xml:space="preserve">    public Director(){}  </w:t>
      </w:r>
    </w:p>
    <w:p>
      <w:pPr>
        <w:rPr>
          <w:rFonts w:hint="eastAsia"/>
        </w:rPr>
      </w:pPr>
      <w:r>
        <w:rPr>
          <w:rFonts w:hint="eastAsia"/>
        </w:rPr>
        <w:t xml:space="preserve">      </w:t>
      </w:r>
    </w:p>
    <w:p>
      <w:pPr>
        <w:rPr>
          <w:rFonts w:hint="eastAsia"/>
        </w:rPr>
      </w:pPr>
      <w:r>
        <w:rPr>
          <w:rFonts w:hint="eastAsia"/>
        </w:rPr>
        <w:t xml:space="preserve">    public Director(Builder builder) {  </w:t>
      </w:r>
    </w:p>
    <w:p>
      <w:pPr>
        <w:rPr>
          <w:rFonts w:hint="eastAsia"/>
        </w:rPr>
      </w:pPr>
      <w:r>
        <w:rPr>
          <w:rFonts w:hint="eastAsia"/>
        </w:rPr>
        <w:t xml:space="preserve">        mBuilder = builder;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void setDirector(Builder builder) {  </w:t>
      </w:r>
    </w:p>
    <w:p>
      <w:pPr>
        <w:rPr>
          <w:rFonts w:hint="eastAsia"/>
        </w:rPr>
      </w:pPr>
      <w:r>
        <w:rPr>
          <w:rFonts w:hint="eastAsia"/>
        </w:rPr>
        <w:t xml:space="preserve">        mBuilder = builder;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Food construct(String name, String feature, String tastes,  </w:t>
      </w:r>
    </w:p>
    <w:p>
      <w:pPr>
        <w:rPr>
          <w:rFonts w:hint="eastAsia"/>
        </w:rPr>
      </w:pPr>
      <w:r>
        <w:rPr>
          <w:rFonts w:hint="eastAsia"/>
        </w:rPr>
        <w:t xml:space="preserve">            String chillies, String salt, String sugar) {  </w:t>
      </w:r>
    </w:p>
    <w:p>
      <w:pPr>
        <w:rPr>
          <w:rFonts w:hint="eastAsia"/>
        </w:rPr>
      </w:pPr>
      <w:r>
        <w:rPr>
          <w:rFonts w:hint="eastAsia"/>
        </w:rPr>
        <w:t xml:space="preserve">        mBuilder.setFoodName(name);  </w:t>
      </w:r>
    </w:p>
    <w:p>
      <w:pPr>
        <w:rPr>
          <w:rFonts w:hint="eastAsia"/>
        </w:rPr>
      </w:pPr>
      <w:r>
        <w:rPr>
          <w:rFonts w:hint="eastAsia"/>
        </w:rPr>
        <w:t xml:space="preserve">        mBuilder.setFoodFeature(feature);  </w:t>
      </w:r>
    </w:p>
    <w:p>
      <w:pPr>
        <w:rPr>
          <w:rFonts w:hint="eastAsia"/>
        </w:rPr>
      </w:pPr>
      <w:r>
        <w:rPr>
          <w:rFonts w:hint="eastAsia"/>
        </w:rPr>
        <w:t xml:space="preserve">        mBuilder.setFoodTastes(tastes);  </w:t>
      </w:r>
    </w:p>
    <w:p>
      <w:pPr>
        <w:rPr>
          <w:rFonts w:hint="eastAsia"/>
        </w:rPr>
      </w:pPr>
      <w:r>
        <w:rPr>
          <w:rFonts w:hint="eastAsia"/>
        </w:rPr>
        <w:t xml:space="preserve">        mBuilder.addChillies(chillies);  </w:t>
      </w:r>
    </w:p>
    <w:p>
      <w:pPr>
        <w:rPr>
          <w:rFonts w:hint="eastAsia"/>
        </w:rPr>
      </w:pPr>
      <w:r>
        <w:rPr>
          <w:rFonts w:hint="eastAsia"/>
        </w:rPr>
        <w:t xml:space="preserve">        mBuilder.addSalt(salt);  </w:t>
      </w:r>
    </w:p>
    <w:p>
      <w:pPr>
        <w:rPr>
          <w:rFonts w:hint="eastAsia"/>
        </w:rPr>
      </w:pPr>
      <w:r>
        <w:rPr>
          <w:rFonts w:hint="eastAsia"/>
        </w:rPr>
        <w:t xml:space="preserve">        mBuilder.addSugar(sugar);  </w:t>
      </w:r>
    </w:p>
    <w:p>
      <w:pPr>
        <w:rPr>
          <w:rFonts w:hint="eastAsia"/>
        </w:rPr>
      </w:pPr>
      <w:r>
        <w:rPr>
          <w:rFonts w:hint="eastAsia"/>
        </w:rPr>
        <w:t xml:space="preserve">        return mBuilder.getResult();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client类：</w:t>
      </w:r>
    </w:p>
    <w:p>
      <w:pPr>
        <w:rPr>
          <w:rFonts w:hint="eastAsia"/>
        </w:rPr>
      </w:pPr>
      <w:r>
        <w:rPr>
          <w:rFonts w:hint="eastAsia"/>
        </w:rPr>
        <w:t xml:space="preserve">public class Client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@param args </w:t>
      </w:r>
    </w:p>
    <w:p>
      <w:pPr>
        <w:rPr>
          <w:rFonts w:hint="eastAsia"/>
        </w:rPr>
      </w:pPr>
      <w:r>
        <w:rPr>
          <w:rFonts w:hint="eastAsia"/>
        </w:rPr>
        <w:t xml:space="preserve">     */  </w:t>
      </w:r>
    </w:p>
    <w:p>
      <w:pPr>
        <w:rPr>
          <w:rFonts w:hint="eastAsia"/>
        </w:rPr>
      </w:pPr>
      <w:r>
        <w:rPr>
          <w:rFonts w:hint="eastAsia"/>
        </w:rPr>
        <w:t xml:space="preserve">    public static void main(String[] args) {  </w:t>
      </w:r>
    </w:p>
    <w:p>
      <w:pPr>
        <w:rPr>
          <w:rFonts w:hint="eastAsia"/>
        </w:rPr>
      </w:pPr>
      <w:r>
        <w:rPr>
          <w:rFonts w:hint="eastAsia"/>
        </w:rPr>
        <w:t xml:space="preserve">        Builder shandongCuisineChef = new ShandongCuisineChefBuilder();  </w:t>
      </w:r>
    </w:p>
    <w:p>
      <w:pPr>
        <w:rPr>
          <w:rFonts w:hint="eastAsia"/>
        </w:rPr>
      </w:pPr>
      <w:r>
        <w:rPr>
          <w:rFonts w:hint="eastAsia"/>
        </w:rPr>
        <w:t xml:space="preserve">        Builder siChuanChef = new SiChuanChefBuilder();  </w:t>
      </w:r>
    </w:p>
    <w:p>
      <w:pPr>
        <w:rPr>
          <w:rFonts w:hint="eastAsia"/>
        </w:rPr>
      </w:pPr>
      <w:r>
        <w:rPr>
          <w:rFonts w:hint="eastAsia"/>
        </w:rPr>
        <w:t xml:space="preserve">          </w:t>
      </w:r>
    </w:p>
    <w:p>
      <w:pPr>
        <w:rPr>
          <w:rFonts w:hint="eastAsia"/>
        </w:rPr>
      </w:pPr>
      <w:r>
        <w:rPr>
          <w:rFonts w:hint="eastAsia"/>
        </w:rPr>
        <w:t xml:space="preserve">        Director director = new Director(shandongCuisineChef);  </w:t>
      </w:r>
    </w:p>
    <w:p>
      <w:pPr>
        <w:rPr>
          <w:rFonts w:hint="eastAsia"/>
        </w:rPr>
      </w:pPr>
      <w:r>
        <w:rPr>
          <w:rFonts w:hint="eastAsia"/>
        </w:rPr>
        <w:t xml:space="preserve">        Food food = director.construct("糖醋里脊", "色淡黄,形光润饱满.外松脆酥香,里软嫩鲜美", "又甜又香", "无", "适量", "加糖");  </w:t>
      </w:r>
    </w:p>
    <w:p>
      <w:pPr>
        <w:rPr>
          <w:rFonts w:hint="eastAsia"/>
        </w:rPr>
      </w:pPr>
      <w:r>
        <w:rPr>
          <w:rFonts w:hint="eastAsia"/>
        </w:rPr>
        <w:t xml:space="preserve">          </w:t>
      </w:r>
    </w:p>
    <w:p>
      <w:pPr>
        <w:rPr>
          <w:rFonts w:hint="eastAsia"/>
        </w:rPr>
      </w:pPr>
      <w:r>
        <w:rPr>
          <w:rFonts w:hint="eastAsia"/>
        </w:rPr>
        <w:t xml:space="preserve">        System.out.println("经典鲁菜： " + "\r\n" + food);  </w:t>
      </w:r>
    </w:p>
    <w:p>
      <w:pPr>
        <w:rPr>
          <w:rFonts w:hint="eastAsia"/>
        </w:rPr>
      </w:pPr>
      <w:r>
        <w:rPr>
          <w:rFonts w:hint="eastAsia"/>
        </w:rPr>
        <w:t xml:space="preserve">          </w:t>
      </w:r>
    </w:p>
    <w:p>
      <w:pPr>
        <w:rPr>
          <w:rFonts w:hint="eastAsia"/>
        </w:rPr>
      </w:pPr>
      <w:r>
        <w:rPr>
          <w:rFonts w:hint="eastAsia"/>
        </w:rPr>
        <w:t xml:space="preserve">        Director director2 = new Director();  </w:t>
      </w:r>
    </w:p>
    <w:p>
      <w:pPr>
        <w:rPr>
          <w:rFonts w:hint="eastAsia"/>
        </w:rPr>
      </w:pPr>
      <w:r>
        <w:rPr>
          <w:rFonts w:hint="eastAsia"/>
        </w:rPr>
        <w:t xml:space="preserve">        director2.setDirector(siChuanChef);  </w:t>
      </w:r>
    </w:p>
    <w:p>
      <w:pPr>
        <w:rPr>
          <w:rFonts w:hint="eastAsia"/>
        </w:rPr>
      </w:pPr>
      <w:r>
        <w:rPr>
          <w:rFonts w:hint="eastAsia"/>
        </w:rPr>
        <w:t xml:space="preserve">        Food food2 = director2.construct("水煮肉片", "肉味香辣，软嫩，易嚼", "麻、辣、鲜、烫", "多", "适量", "无");  </w:t>
      </w:r>
    </w:p>
    <w:p>
      <w:pPr>
        <w:rPr>
          <w:rFonts w:hint="eastAsia"/>
        </w:rPr>
      </w:pPr>
      <w:r>
        <w:rPr>
          <w:rFonts w:hint="eastAsia"/>
        </w:rPr>
        <w:t xml:space="preserve">        System.out.println("经典川菜： " + "\r\n" + food2);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pStyle w:val="3"/>
        <w:rPr>
          <w:rFonts w:hint="eastAsia"/>
        </w:rPr>
      </w:pPr>
    </w:p>
    <w:p>
      <w:pPr>
        <w:pStyle w:val="4"/>
      </w:pPr>
      <w:r>
        <w:t xml:space="preserve"> 建造者模式的优点</w:t>
      </w:r>
    </w:p>
    <w:p>
      <w:pPr>
        <w:keepNext w:val="0"/>
        <w:keepLines w:val="0"/>
        <w:widowControl/>
        <w:numPr>
          <w:ilvl w:val="0"/>
          <w:numId w:val="7"/>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封装性</w:t>
      </w:r>
    </w:p>
    <w:p>
      <w:pPr>
        <w:pStyle w:val="36"/>
        <w:keepNext w:val="0"/>
        <w:keepLines w:val="0"/>
        <w:widowControl/>
        <w:suppressLineNumbers w:val="0"/>
        <w:spacing w:before="150" w:beforeAutospacing="0" w:after="150" w:afterAutospacing="0" w:line="315" w:lineRule="atLeast"/>
        <w:ind w:left="0" w:right="0"/>
        <w:jc w:val="left"/>
        <w:rPr>
          <w:rFonts w:hint="default" w:ascii="Verdana" w:hAnsi="Verdana" w:cs="Verdana"/>
        </w:rPr>
      </w:pPr>
      <w:r>
        <w:rPr>
          <w:rFonts w:hint="default" w:ascii="Verdana" w:hAnsi="Verdana" w:cs="Verdana"/>
          <w:b w:val="0"/>
          <w:i w:val="0"/>
          <w:caps w:val="0"/>
          <w:color w:val="362E2B"/>
          <w:spacing w:val="0"/>
          <w:sz w:val="21"/>
          <w:szCs w:val="21"/>
          <w:shd w:val="clear" w:fill="FFFFFF"/>
        </w:rPr>
        <w:t>      使用建造者模式可以使客户端不必知道产品内部组成的细节，如例子中我们就不需要关心每一个具体的模型内部是如何实现的，产生的对象类型就是CarModel。</w:t>
      </w:r>
    </w:p>
    <w:p>
      <w:pPr>
        <w:keepNext w:val="0"/>
        <w:keepLines w:val="0"/>
        <w:widowControl/>
        <w:numPr>
          <w:ilvl w:val="0"/>
          <w:numId w:val="8"/>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建造者独立，容易扩展</w:t>
      </w:r>
    </w:p>
    <w:p>
      <w:pPr>
        <w:pStyle w:val="36"/>
        <w:keepNext w:val="0"/>
        <w:keepLines w:val="0"/>
        <w:widowControl/>
        <w:suppressLineNumbers w:val="0"/>
        <w:spacing w:before="150" w:beforeAutospacing="0" w:after="150" w:afterAutospacing="0" w:line="315" w:lineRule="atLeast"/>
        <w:ind w:left="0" w:right="0"/>
        <w:jc w:val="left"/>
        <w:rPr>
          <w:rFonts w:hint="default" w:ascii="Verdana" w:hAnsi="Verdana" w:cs="Verdana"/>
        </w:rPr>
      </w:pPr>
      <w:r>
        <w:rPr>
          <w:rFonts w:hint="default" w:ascii="Verdana" w:hAnsi="Verdana" w:cs="Verdana"/>
          <w:b w:val="0"/>
          <w:i w:val="0"/>
          <w:caps w:val="0"/>
          <w:color w:val="362E2B"/>
          <w:spacing w:val="0"/>
          <w:sz w:val="21"/>
          <w:szCs w:val="21"/>
          <w:shd w:val="clear" w:fill="FFFFFF"/>
        </w:rPr>
        <w:t>      Builder之间是相互独立的，</w:t>
      </w:r>
      <w:r>
        <w:rPr>
          <w:rFonts w:ascii="Tahoma" w:hAnsi="Tahoma" w:eastAsia="Tahoma" w:cs="Tahoma"/>
          <w:b w:val="0"/>
          <w:i w:val="0"/>
          <w:caps w:val="0"/>
          <w:color w:val="362E2B"/>
          <w:spacing w:val="0"/>
          <w:sz w:val="21"/>
          <w:szCs w:val="21"/>
          <w:shd w:val="clear" w:fill="FFFFFF"/>
        </w:rPr>
        <w:t>与其它的Builder无关，</w:t>
      </w:r>
      <w:r>
        <w:rPr>
          <w:rFonts w:hint="default" w:ascii="Verdana" w:hAnsi="Verdana" w:cs="Verdana"/>
          <w:b w:val="0"/>
          <w:i w:val="0"/>
          <w:caps w:val="0"/>
          <w:color w:val="362E2B"/>
          <w:spacing w:val="0"/>
          <w:sz w:val="21"/>
          <w:szCs w:val="21"/>
          <w:shd w:val="clear" w:fill="FFFFFF"/>
        </w:rPr>
        <w:t>对系统的扩展非常有利。</w:t>
      </w:r>
    </w:p>
    <w:p>
      <w:pPr>
        <w:keepNext w:val="0"/>
        <w:keepLines w:val="0"/>
        <w:widowControl/>
        <w:numPr>
          <w:ilvl w:val="0"/>
          <w:numId w:val="9"/>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便于控制细节风险</w:t>
      </w:r>
    </w:p>
    <w:p>
      <w:pPr>
        <w:pStyle w:val="36"/>
        <w:keepNext w:val="0"/>
        <w:keepLines w:val="0"/>
        <w:widowControl/>
        <w:suppressLineNumbers w:val="0"/>
        <w:spacing w:before="150" w:beforeAutospacing="0" w:after="150" w:afterAutospacing="0" w:line="315" w:lineRule="atLeast"/>
        <w:ind w:left="0" w:right="0"/>
        <w:jc w:val="left"/>
        <w:rPr>
          <w:rFonts w:hint="default" w:ascii="Verdana" w:hAnsi="Verdana" w:cs="Verdana"/>
        </w:rPr>
      </w:pPr>
      <w:r>
        <w:rPr>
          <w:rFonts w:hint="default" w:ascii="Verdana" w:hAnsi="Verdana" w:cs="Verdana"/>
          <w:b w:val="0"/>
          <w:i w:val="0"/>
          <w:caps w:val="0"/>
          <w:color w:val="362E2B"/>
          <w:spacing w:val="0"/>
          <w:sz w:val="21"/>
          <w:szCs w:val="21"/>
          <w:shd w:val="clear" w:fill="FFFFFF"/>
        </w:rPr>
        <w:t>      </w:t>
      </w:r>
      <w:r>
        <w:rPr>
          <w:rFonts w:hint="default" w:ascii="Tahoma" w:hAnsi="Tahoma" w:eastAsia="Tahoma" w:cs="Tahoma"/>
          <w:b w:val="0"/>
          <w:i w:val="0"/>
          <w:caps w:val="0"/>
          <w:color w:val="362E2B"/>
          <w:spacing w:val="0"/>
          <w:sz w:val="21"/>
          <w:szCs w:val="21"/>
          <w:shd w:val="clear" w:fill="FFFFFF"/>
        </w:rPr>
        <w:t>模式所建造的最终产品更易于控制：</w:t>
      </w:r>
      <w:r>
        <w:rPr>
          <w:rFonts w:hint="default" w:ascii="Verdana" w:hAnsi="Verdana" w:cs="Verdana"/>
          <w:b w:val="0"/>
          <w:i w:val="0"/>
          <w:caps w:val="0"/>
          <w:color w:val="362E2B"/>
          <w:spacing w:val="0"/>
          <w:sz w:val="21"/>
          <w:szCs w:val="21"/>
          <w:shd w:val="clear" w:fill="FFFFFF"/>
        </w:rPr>
        <w:t>由于具体的建造者是独立的，因此可以对建造过程逐步细化，而不对其他的模块产生任何影响。</w:t>
      </w:r>
    </w:p>
    <w:p>
      <w:pPr>
        <w:pStyle w:val="4"/>
      </w:pPr>
      <w:r>
        <w:t>建造者模式的使用场景</w:t>
      </w:r>
    </w:p>
    <w:p>
      <w:pPr>
        <w:keepNext w:val="0"/>
        <w:keepLines w:val="0"/>
        <w:widowControl/>
        <w:numPr>
          <w:ilvl w:val="0"/>
          <w:numId w:val="10"/>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相同的方法，不同的执行顺序，产生不同的事件结果时，可以采用建造者模式，</w:t>
      </w:r>
      <w:r>
        <w:rPr>
          <w:rFonts w:hint="default" w:ascii="Tahoma" w:hAnsi="Tahoma" w:eastAsia="Tahoma" w:cs="Tahoma"/>
          <w:b w:val="0"/>
          <w:i w:val="0"/>
          <w:caps w:val="0"/>
          <w:color w:val="362E2B"/>
          <w:spacing w:val="0"/>
          <w:sz w:val="21"/>
          <w:szCs w:val="21"/>
          <w:shd w:val="clear" w:fill="FFFFFF"/>
        </w:rPr>
        <w:t>需要生成的产品对象的属性相互依赖，建造者模式可以强迫生成顺序</w:t>
      </w:r>
      <w:r>
        <w:rPr>
          <w:rFonts w:hint="default" w:ascii="Verdana" w:hAnsi="Verdana" w:cs="Verdana"/>
          <w:b w:val="0"/>
          <w:i w:val="0"/>
          <w:caps w:val="0"/>
          <w:color w:val="362E2B"/>
          <w:spacing w:val="0"/>
          <w:sz w:val="21"/>
          <w:szCs w:val="21"/>
          <w:shd w:val="clear" w:fill="FFFFFF"/>
        </w:rPr>
        <w:t>。</w:t>
      </w:r>
    </w:p>
    <w:p>
      <w:pPr>
        <w:keepNext w:val="0"/>
        <w:keepLines w:val="0"/>
        <w:widowControl/>
        <w:numPr>
          <w:ilvl w:val="0"/>
          <w:numId w:val="10"/>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多个部件或零件,都可以装配到一个对象中，但是产生的运行结果又不相同时，则可以使用该模式。</w:t>
      </w:r>
    </w:p>
    <w:p>
      <w:pPr>
        <w:keepNext w:val="0"/>
        <w:keepLines w:val="0"/>
        <w:widowControl/>
        <w:numPr>
          <w:ilvl w:val="0"/>
          <w:numId w:val="10"/>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产品类非常复杂，或者产品类中的调用顺序不同产生了不同的效能，这个时候使用建造者模式是非常合适。</w:t>
      </w:r>
    </w:p>
    <w:p>
      <w:pPr>
        <w:keepNext w:val="0"/>
        <w:keepLines w:val="0"/>
        <w:widowControl/>
        <w:numPr>
          <w:ilvl w:val="0"/>
          <w:numId w:val="10"/>
        </w:numPr>
        <w:suppressLineNumbers w:val="0"/>
        <w:tabs>
          <w:tab w:val="left" w:pos="720"/>
        </w:tabs>
        <w:spacing w:before="0" w:beforeAutospacing="1" w:after="0" w:afterAutospacing="1" w:line="315" w:lineRule="atLeast"/>
        <w:ind w:left="676" w:hanging="360"/>
        <w:jc w:val="left"/>
      </w:pPr>
      <w:r>
        <w:rPr>
          <w:rFonts w:hint="default" w:ascii="Verdana" w:hAnsi="Verdana" w:cs="Verdana"/>
          <w:b w:val="0"/>
          <w:i w:val="0"/>
          <w:caps w:val="0"/>
          <w:color w:val="362E2B"/>
          <w:spacing w:val="0"/>
          <w:sz w:val="21"/>
          <w:szCs w:val="21"/>
          <w:shd w:val="clear" w:fill="FFFFFF"/>
        </w:rPr>
        <w:t>在对象创建过程中会使用到系统中的一些其它对象，这些对象在产品对象的创建过程中不易得到时，也可以采用建造者模式封装该对象的创建过程。该种场景，只能是一个补偿方法，因为一个对象不容易获得，而在设计阶段竟然没有发觉，而要通过创建者模式柔化创建过程，本身已经违反设计最初目标。</w:t>
      </w:r>
    </w:p>
    <w:p>
      <w:pPr>
        <w:pStyle w:val="4"/>
        <w:rPr>
          <w:rStyle w:val="59"/>
          <w:bCs/>
        </w:rPr>
      </w:pPr>
      <w:r>
        <w:rPr>
          <w:rStyle w:val="59"/>
          <w:bCs/>
        </w:rPr>
        <w:t>建造者模式的注意事项</w:t>
      </w:r>
    </w:p>
    <w:p>
      <w:pPr>
        <w:pStyle w:val="36"/>
        <w:keepNext w:val="0"/>
        <w:keepLines w:val="0"/>
        <w:widowControl/>
        <w:suppressLineNumbers w:val="0"/>
        <w:spacing w:before="150" w:beforeAutospacing="0" w:after="150" w:afterAutospacing="0" w:line="315" w:lineRule="atLeast"/>
        <w:ind w:left="0" w:right="0"/>
        <w:jc w:val="left"/>
        <w:rPr>
          <w:rFonts w:hint="default" w:ascii="Verdana" w:hAnsi="Verdana" w:cs="Verdana"/>
        </w:rPr>
      </w:pPr>
      <w:r>
        <w:rPr>
          <w:rFonts w:hint="default" w:ascii="Verdana" w:hAnsi="Verdana" w:cs="Verdana"/>
          <w:b w:val="0"/>
          <w:i w:val="0"/>
          <w:caps w:val="0"/>
          <w:color w:val="362E2B"/>
          <w:spacing w:val="0"/>
          <w:sz w:val="21"/>
          <w:szCs w:val="21"/>
          <w:shd w:val="clear" w:fill="FFFFFF"/>
        </w:rPr>
        <w:t>      建造者模式关注的是的零件类型和装配工艺（顺序），这是它与工厂方法模式最大不同的地方，虽然同为创建类模式，但是注重点不同。</w:t>
      </w:r>
    </w:p>
    <w:p>
      <w:pPr>
        <w:pStyle w:val="3"/>
        <w:rPr>
          <w:rFonts w:hint="default"/>
        </w:rPr>
      </w:pPr>
      <w:r>
        <w:rPr>
          <w:rFonts w:hint="default"/>
        </w:rPr>
        <w:t>和其他模式的区别：</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Tahoma" w:hAnsi="Tahoma" w:eastAsia="Tahoma" w:cs="Tahoma"/>
          <w:b w:val="0"/>
          <w:i w:val="0"/>
          <w:caps w:val="0"/>
          <w:color w:val="362E2B"/>
          <w:spacing w:val="0"/>
          <w:kern w:val="0"/>
          <w:sz w:val="27"/>
          <w:szCs w:val="27"/>
          <w:shd w:val="clear" w:fill="FFFFFF"/>
          <w:lang w:val="en-US" w:eastAsia="zh-CN" w:bidi="ar"/>
        </w:rPr>
        <w:t>     </w:t>
      </w:r>
    </w:p>
    <w:p>
      <w:pPr>
        <w:keepNext w:val="0"/>
        <w:keepLines w:val="0"/>
        <w:widowControl/>
        <w:numPr>
          <w:ilvl w:val="0"/>
          <w:numId w:val="11"/>
        </w:numPr>
        <w:suppressLineNumbers w:val="0"/>
        <w:tabs>
          <w:tab w:val="left" w:pos="720"/>
        </w:tabs>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与抽象工厂模式相比，建造者模式返回一个组装好的完整产品，而抽象工厂模式返回一系列相关的产品，这些产品位于不同的产品等级结构，构成了一个产品族。</w:t>
      </w:r>
    </w:p>
    <w:p>
      <w:pPr>
        <w:keepNext w:val="0"/>
        <w:keepLines w:val="0"/>
        <w:widowControl/>
        <w:numPr>
          <w:ilvl w:val="0"/>
          <w:numId w:val="11"/>
        </w:numPr>
        <w:suppressLineNumbers w:val="0"/>
        <w:tabs>
          <w:tab w:val="left" w:pos="720"/>
        </w:tabs>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在抽象工厂模式中，客户端实例化工厂类，然后调用工厂方法获取所需产品对象，而在建造者模式中，客户端可以不直接调用建造者的相关方法，而是通过指挥者类来指导如何生成对象，包括对象的组装过程和建造步骤，它侧重于一步步构造一个复杂对象，返回一个完整的对象。</w:t>
      </w:r>
    </w:p>
    <w:p>
      <w:pPr>
        <w:keepNext w:val="0"/>
        <w:keepLines w:val="0"/>
        <w:widowControl/>
        <w:numPr>
          <w:ilvl w:val="0"/>
          <w:numId w:val="11"/>
        </w:numPr>
        <w:suppressLineNumbers w:val="0"/>
        <w:tabs>
          <w:tab w:val="left" w:pos="720"/>
        </w:tabs>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如果将抽象工厂模式看成汽车配件生产工厂，生产一个产品族的产品，那么建造者模式就是一个汽车组装工厂，通过对部件的组装可以返回一辆完整的汽车。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p>
    <w:p>
      <w:pPr>
        <w:pStyle w:val="3"/>
        <w:rPr>
          <w:rFonts w:hint="default"/>
        </w:rPr>
      </w:pPr>
      <w:bookmarkStart w:id="0" w:name="_GoBack"/>
      <w:bookmarkEnd w:id="0"/>
      <w:r>
        <w:rPr>
          <w:rFonts w:hint="default"/>
        </w:rPr>
        <w:t>在android中的应用</w:t>
      </w:r>
    </w:p>
    <w:p>
      <w:pPr>
        <w:pStyle w:val="3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ascii="System" w:hAnsi="System" w:eastAsia="System" w:cs="System"/>
          <w:b w:val="0"/>
          <w:i w:val="0"/>
          <w:caps w:val="0"/>
          <w:color w:val="362E2B"/>
          <w:spacing w:val="0"/>
          <w:sz w:val="21"/>
          <w:szCs w:val="21"/>
          <w:shd w:val="clear" w:fill="FFFFFF"/>
        </w:rPr>
        <w:t>Dialog：</w:t>
      </w:r>
      <w:r>
        <w:rPr>
          <w:rFonts w:hint="default" w:ascii="System" w:hAnsi="System" w:eastAsia="System" w:cs="System"/>
          <w:b w:val="0"/>
          <w:i w:val="0"/>
          <w:caps w:val="0"/>
          <w:color w:val="362E2B"/>
          <w:spacing w:val="0"/>
          <w:sz w:val="21"/>
          <w:szCs w:val="21"/>
          <w:shd w:val="clear" w:fill="FFFFFF"/>
        </w:rPr>
        <w:t>Dialog的建造过程就是一个典型的“建造者模式”，通过Builder来设置不同的参数，创建出不同的Dialog。</w:t>
      </w:r>
    </w:p>
    <w:p>
      <w:pPr>
        <w:rPr>
          <w:rFonts w:hint="eastAsia"/>
        </w:rPr>
      </w:pPr>
    </w:p>
    <w:sectPr>
      <w:headerReference r:id="rId3" w:type="default"/>
      <w:footerReference r:id="rId4" w:type="default"/>
      <w:footerReference r:id="rId5" w:type="even"/>
      <w:endnotePr>
        <w:numFmt w:val="decimal"/>
      </w:endnotePr>
      <w:pgSz w:w="11906" w:h="16838"/>
      <w:pgMar w:top="1440" w:right="1230" w:bottom="1440" w:left="1230" w:header="851" w:footer="992"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
    <w:panose1 w:val="02010609060101010101"/>
    <w:charset w:val="86"/>
    <w:family w:val="decorative"/>
    <w:pitch w:val="default"/>
    <w:sig w:usb0="800002BF" w:usb1="38CF7CFA" w:usb2="00000016" w:usb3="00000000" w:csb0="00040001" w:csb1="00000000"/>
  </w:font>
  <w:font w:name="方正仿宋简体">
    <w:altName w:val="微软雅黑"/>
    <w:panose1 w:val="00000000000000000000"/>
    <w:charset w:val="86"/>
    <w:family w:val="script"/>
    <w:pitch w:val="default"/>
    <w:sig w:usb0="00000000" w:usb1="00000000" w:usb2="00000010" w:usb3="00000000" w:csb0="00040000" w:csb1="00000000"/>
  </w:font>
  <w:font w:name="Arial">
    <w:panose1 w:val="020B0604020202020204"/>
    <w:charset w:val="00"/>
    <w:family w:val="roman"/>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华文新魏">
    <w:altName w:val="宋体"/>
    <w:panose1 w:val="02010800040101010101"/>
    <w:charset w:val="86"/>
    <w:family w:val="auto"/>
    <w:pitch w:val="default"/>
    <w:sig w:usb0="00000000" w:usb1="00000000" w:usb2="00000010" w:usb3="00000000" w:csb0="00040000" w:csb1="00000000"/>
  </w:font>
  <w:font w:name="黑体">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方正大黑简体">
    <w:altName w:val="黑体"/>
    <w:panose1 w:val="00000000000000000000"/>
    <w:charset w:val="86"/>
    <w:family w:val="script"/>
    <w:pitch w:val="default"/>
    <w:sig w:usb0="00000000" w:usb1="00000000" w:usb2="00000010" w:usb3="00000000" w:csb0="00040000" w:csb1="00000000"/>
  </w:font>
  <w:font w:name="Verdana">
    <w:panose1 w:val="020B0604030504040204"/>
    <w:charset w:val="00"/>
    <w:family w:val="roman"/>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script"/>
    <w:pitch w:val="default"/>
    <w:sig w:usb0="80000287" w:usb1="280F3C52" w:usb2="00000016" w:usb3="00000000" w:csb0="0004001F" w:csb1="00000000"/>
  </w:font>
  <w:font w:name="黑体">
    <w:panose1 w:val="02010609060101010101"/>
    <w:charset w:val="86"/>
    <w:family w:val="script"/>
    <w:pitch w:val="default"/>
    <w:sig w:usb0="800002BF" w:usb1="38CF7CFA" w:usb2="00000016" w:usb3="00000000" w:csb0="00040001" w:csb1="00000000"/>
  </w:font>
  <w:font w:name="方正仿宋简体">
    <w:altName w:val="微软雅黑"/>
    <w:panose1 w:val="00000000000000000000"/>
    <w:charset w:val="00"/>
    <w:family w:val="auto"/>
    <w:pitch w:val="default"/>
    <w:sig w:usb0="00000000" w:usb1="00000000" w:usb2="00000000" w:usb3="00000000" w:csb0="00000000" w:csb1="00000000"/>
  </w:font>
  <w:font w:name="Gautami">
    <w:panose1 w:val="020B0502040204020203"/>
    <w:charset w:val="00"/>
    <w:family w:val="auto"/>
    <w:pitch w:val="default"/>
    <w:sig w:usb0="00200003" w:usb1="00000000" w:usb2="00000000" w:usb3="00000000" w:csb0="0000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6"/>
      <w:tabs>
        <w:tab w:val="right" w:pos="8820"/>
        <w:tab w:val="clear" w:pos="8306"/>
      </w:tabs>
      <w:ind w:right="59"/>
      <w:jc w:val="right"/>
    </w:pPr>
    <w:r>
      <w:pict>
        <v:shape id="_x0000_s4097" o:spid="_x0000_s4097" o:spt="202" type="#_x0000_t202" style="position:absolute;left:0pt;margin-left:-9pt;margin-top:1.15pt;height:18.45pt;width:216pt;z-index:251658240;mso-width-relative:page;mso-height-relative:page;" filled="f" stroked="f" coordsize="21600,21600">
          <v:path/>
          <v:fill on="f" focussize="0,0"/>
          <v:stroke on="f" joinstyle="miter"/>
          <v:imagedata o:title=""/>
          <o:lock v:ext="edit"/>
          <v:textbox>
            <w:txbxContent>
              <w:p>
                <w:pPr>
                  <w:rPr>
                    <w:sz w:val="18"/>
                    <w:szCs w:val="18"/>
                  </w:rPr>
                </w:pPr>
                <w:r>
                  <w:rPr>
                    <w:rFonts w:hint="eastAsia"/>
                    <w:sz w:val="18"/>
                    <w:szCs w:val="18"/>
                  </w:rPr>
                  <w:t>文档编号：ESB004_PRJ700011(04)_0000</w:t>
                </w:r>
              </w:p>
            </w:txbxContent>
          </v:textbox>
        </v:shape>
      </w:pict>
    </w:r>
    <w:r>
      <w:rPr>
        <w:rFonts w:hint="eastAsia"/>
      </w:rPr>
      <w:t>第</w:t>
    </w:r>
    <w:r>
      <w:rPr>
        <w:rStyle w:val="41"/>
      </w:rPr>
      <w:fldChar w:fldCharType="begin"/>
    </w:r>
    <w:r>
      <w:rPr>
        <w:rStyle w:val="41"/>
      </w:rPr>
      <w:instrText xml:space="preserve"> PAGE </w:instrText>
    </w:r>
    <w:r>
      <w:rPr>
        <w:rStyle w:val="41"/>
      </w:rPr>
      <w:fldChar w:fldCharType="separate"/>
    </w:r>
    <w:r>
      <w:rPr>
        <w:rStyle w:val="41"/>
      </w:rPr>
      <w:t>9</w:t>
    </w:r>
    <w:r>
      <w:rPr>
        <w:rStyle w:val="41"/>
      </w:rPr>
      <w:fldChar w:fldCharType="end"/>
    </w:r>
    <w:r>
      <w:rPr>
        <w:rStyle w:val="41"/>
        <w:rFonts w:hint="eastAsia"/>
      </w:rPr>
      <w:t>页(共</w:t>
    </w:r>
    <w:r>
      <w:rPr>
        <w:rStyle w:val="41"/>
      </w:rPr>
      <w:fldChar w:fldCharType="begin"/>
    </w:r>
    <w:r>
      <w:rPr>
        <w:rStyle w:val="41"/>
      </w:rPr>
      <w:instrText xml:space="preserve"> NUMPAGES </w:instrText>
    </w:r>
    <w:r>
      <w:rPr>
        <w:rStyle w:val="41"/>
      </w:rPr>
      <w:fldChar w:fldCharType="separate"/>
    </w:r>
    <w:r>
      <w:rPr>
        <w:rStyle w:val="41"/>
      </w:rPr>
      <w:t>9</w:t>
    </w:r>
    <w:r>
      <w:rPr>
        <w:rStyle w:val="41"/>
      </w:rPr>
      <w:fldChar w:fldCharType="end"/>
    </w:r>
    <w:r>
      <w:rPr>
        <w:rStyle w:val="41"/>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6"/>
      <w:framePr w:wrap="around" w:vAnchor="text" w:hAnchor="margin" w:xAlign="right" w:y="1"/>
      <w:rPr>
        <w:rStyle w:val="41"/>
      </w:rPr>
    </w:pPr>
    <w:r>
      <w:rPr>
        <w:rStyle w:val="41"/>
      </w:rPr>
      <w:fldChar w:fldCharType="begin"/>
    </w:r>
    <w:r>
      <w:rPr>
        <w:rStyle w:val="41"/>
      </w:rPr>
      <w:instrText xml:space="preserve">PAGE  </w:instrText>
    </w:r>
    <w:r>
      <w:rPr>
        <w:rStyle w:val="41"/>
      </w:rPr>
      <w:fldChar w:fldCharType="end"/>
    </w:r>
  </w:p>
  <w:p>
    <w:pPr>
      <w:pStyle w:val="2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7"/>
    </w:pPr>
    <w:r>
      <w:rPr>
        <w:rFonts w:hint="eastAsia" w:ascii="宋体" w:hAnsi="宋体" w:cs="Arial"/>
        <w:sz w:val="21"/>
        <w:szCs w:val="21"/>
      </w:rPr>
      <w:t>ESB4.0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3716933">
    <w:nsid w:val="439325C5"/>
    <w:multiLevelType w:val="multilevel"/>
    <w:tmpl w:val="439325C5"/>
    <w:lvl w:ilvl="0" w:tentative="1">
      <w:start w:val="1"/>
      <w:numFmt w:val="decimal"/>
      <w:pStyle w:val="2"/>
      <w:lvlText w:val="%1."/>
      <w:lvlJc w:val="left"/>
      <w:pPr>
        <w:tabs>
          <w:tab w:val="left" w:pos="432"/>
        </w:tabs>
        <w:ind w:left="432" w:hanging="432"/>
      </w:pPr>
      <w:rPr>
        <w:rFonts w:hint="default" w:ascii="Times New Roman" w:hAnsi="Times New Roman"/>
        <w:sz w:val="30"/>
        <w:szCs w:val="30"/>
      </w:rPr>
    </w:lvl>
    <w:lvl w:ilvl="1" w:tentative="1">
      <w:start w:val="1"/>
      <w:numFmt w:val="decimal"/>
      <w:pStyle w:val="3"/>
      <w:isLgl/>
      <w:lvlText w:val="%1.%2"/>
      <w:lvlJc w:val="left"/>
      <w:pPr>
        <w:tabs>
          <w:tab w:val="left" w:pos="576"/>
        </w:tabs>
        <w:ind w:left="576" w:hanging="576"/>
      </w:pPr>
      <w:rPr>
        <w:rFonts w:hint="default" w:ascii="Times New Roman" w:hAnsi="Times New Roman" w:eastAsia="宋体"/>
        <w:sz w:val="24"/>
        <w:szCs w:val="24"/>
      </w:rPr>
    </w:lvl>
    <w:lvl w:ilvl="2" w:tentative="1">
      <w:start w:val="1"/>
      <w:numFmt w:val="decimal"/>
      <w:pStyle w:val="4"/>
      <w:isLgl/>
      <w:lvlText w:val="%1.%2.%3"/>
      <w:lvlJc w:val="left"/>
      <w:pPr>
        <w:tabs>
          <w:tab w:val="left" w:pos="720"/>
        </w:tabs>
        <w:ind w:left="720" w:hanging="720"/>
      </w:pPr>
      <w:rPr>
        <w:rFonts w:hint="eastAsia"/>
      </w:rPr>
    </w:lvl>
    <w:lvl w:ilvl="3" w:tentative="1">
      <w:start w:val="1"/>
      <w:numFmt w:val="decimal"/>
      <w:pStyle w:val="5"/>
      <w:isLgl/>
      <w:lvlText w:val="%1.%2.%3.%4"/>
      <w:lvlJc w:val="left"/>
      <w:pPr>
        <w:tabs>
          <w:tab w:val="left" w:pos="864"/>
        </w:tabs>
        <w:ind w:left="864" w:hanging="864"/>
      </w:pPr>
      <w:rPr>
        <w:rFonts w:hint="default" w:ascii="Times New Roman" w:hAnsi="Times New Roman"/>
      </w:rPr>
    </w:lvl>
    <w:lvl w:ilvl="4" w:tentative="1">
      <w:start w:val="1"/>
      <w:numFmt w:val="decimal"/>
      <w:pStyle w:val="6"/>
      <w:isLgl/>
      <w:lvlText w:val="%1.%2.%3.%4.%5"/>
      <w:lvlJc w:val="left"/>
      <w:pPr>
        <w:tabs>
          <w:tab w:val="left" w:pos="1008"/>
        </w:tabs>
        <w:ind w:left="1008" w:hanging="1008"/>
      </w:pPr>
      <w:rPr>
        <w:rFonts w:hint="eastAsia"/>
      </w:rPr>
    </w:lvl>
    <w:lvl w:ilvl="5" w:tentative="1">
      <w:start w:val="1"/>
      <w:numFmt w:val="decimal"/>
      <w:pStyle w:val="7"/>
      <w:isLgl/>
      <w:lvlText w:val="%1.%2.%3.%4.%5.%6"/>
      <w:lvlJc w:val="left"/>
      <w:pPr>
        <w:tabs>
          <w:tab w:val="left" w:pos="1152"/>
        </w:tabs>
        <w:ind w:left="1152" w:hanging="1152"/>
      </w:pPr>
      <w:rPr>
        <w:rFonts w:hint="default" w:ascii="Times New Roman" w:hAnsi="Times New Roman"/>
      </w:rPr>
    </w:lvl>
    <w:lvl w:ilvl="6" w:tentative="1">
      <w:start w:val="1"/>
      <w:numFmt w:val="decimal"/>
      <w:pStyle w:val="8"/>
      <w:isLgl/>
      <w:lvlText w:val="%1.%2.%3.%4.%5.%6.%7"/>
      <w:lvlJc w:val="left"/>
      <w:pPr>
        <w:tabs>
          <w:tab w:val="left" w:pos="1296"/>
        </w:tabs>
        <w:ind w:left="1296" w:hanging="1296"/>
      </w:pPr>
      <w:rPr>
        <w:rFonts w:hint="eastAsia"/>
      </w:rPr>
    </w:lvl>
    <w:lvl w:ilvl="7" w:tentative="1">
      <w:start w:val="1"/>
      <w:numFmt w:val="decimal"/>
      <w:pStyle w:val="9"/>
      <w:isLgl/>
      <w:lvlText w:val="%1.%2.%3.%4.%5.%6.%7.%8"/>
      <w:lvlJc w:val="left"/>
      <w:pPr>
        <w:tabs>
          <w:tab w:val="left" w:pos="1440"/>
        </w:tabs>
        <w:ind w:left="1440" w:hanging="1440"/>
      </w:pPr>
      <w:rPr>
        <w:rFonts w:hint="default" w:ascii="Times New Roman" w:hAnsi="Times New Roman"/>
      </w:rPr>
    </w:lvl>
    <w:lvl w:ilvl="8" w:tentative="1">
      <w:start w:val="1"/>
      <w:numFmt w:val="decimal"/>
      <w:pStyle w:val="10"/>
      <w:isLgl/>
      <w:lvlText w:val="%1.%2.%3.%4.%5.%6.%7.%8.%9"/>
      <w:lvlJc w:val="left"/>
      <w:pPr>
        <w:tabs>
          <w:tab w:val="left" w:pos="1584"/>
        </w:tabs>
        <w:ind w:left="1584" w:hanging="1584"/>
      </w:pPr>
      <w:rPr>
        <w:rFonts w:hint="default" w:ascii="Times New Roman" w:hAnsi="Times New Roman"/>
      </w:rPr>
    </w:lvl>
  </w:abstractNum>
  <w:abstractNum w:abstractNumId="4294967167">
    <w:nsid w:val="FFFFFF7F"/>
    <w:multiLevelType w:val="singleLevel"/>
    <w:tmpl w:val="FFFFFF7F"/>
    <w:lvl w:ilvl="0" w:tentative="1">
      <w:start w:val="1"/>
      <w:numFmt w:val="decimal"/>
      <w:pStyle w:val="14"/>
      <w:lvlText w:val="(%1)"/>
      <w:lvlJc w:val="left"/>
      <w:pPr>
        <w:tabs>
          <w:tab w:val="left" w:pos="840"/>
        </w:tabs>
        <w:ind w:left="840" w:hanging="420"/>
      </w:pPr>
      <w:rPr>
        <w:rFonts w:hint="eastAsia"/>
      </w:rPr>
    </w:lvl>
  </w:abstractNum>
  <w:abstractNum w:abstractNumId="4294967166">
    <w:nsid w:val="FFFFFF7E"/>
    <w:multiLevelType w:val="singleLevel"/>
    <w:tmpl w:val="FFFFFF7E"/>
    <w:lvl w:ilvl="0" w:tentative="1">
      <w:start w:val="1"/>
      <w:numFmt w:val="decimal"/>
      <w:pStyle w:val="19"/>
      <w:lvlText w:val="%1)"/>
      <w:lvlJc w:val="left"/>
      <w:pPr>
        <w:tabs>
          <w:tab w:val="left" w:pos="1260"/>
        </w:tabs>
        <w:ind w:left="1260" w:hanging="420"/>
      </w:pPr>
      <w:rPr>
        <w:rFonts w:hint="eastAsia"/>
      </w:rPr>
    </w:lvl>
  </w:abstractNum>
  <w:abstractNum w:abstractNumId="4294967176">
    <w:nsid w:val="FFFFFF88"/>
    <w:multiLevelType w:val="singleLevel"/>
    <w:tmpl w:val="FFFFFF88"/>
    <w:lvl w:ilvl="0" w:tentative="1">
      <w:start w:val="1"/>
      <w:numFmt w:val="decimal"/>
      <w:pStyle w:val="15"/>
      <w:lvlText w:val="%1."/>
      <w:lvlJc w:val="left"/>
      <w:pPr>
        <w:tabs>
          <w:tab w:val="left" w:pos="360"/>
        </w:tabs>
        <w:ind w:left="360" w:hanging="360" w:hangingChars="200"/>
      </w:pPr>
    </w:lvl>
  </w:abstractNum>
  <w:abstractNum w:abstractNumId="4294967165">
    <w:nsid w:val="FFFFFF7D"/>
    <w:multiLevelType w:val="singleLevel"/>
    <w:tmpl w:val="FFFFFF7D"/>
    <w:lvl w:ilvl="0" w:tentative="1">
      <w:start w:val="1"/>
      <w:numFmt w:val="decimalEnclosedCircle"/>
      <w:pStyle w:val="22"/>
      <w:lvlText w:val="%1"/>
      <w:lvlJc w:val="left"/>
      <w:pPr>
        <w:tabs>
          <w:tab w:val="left" w:pos="1680"/>
        </w:tabs>
        <w:ind w:left="1680" w:hanging="420"/>
      </w:pPr>
      <w:rPr>
        <w:rFonts w:hint="eastAsia"/>
      </w:rPr>
    </w:lvl>
  </w:abstractNum>
  <w:abstractNum w:abstractNumId="4294967164">
    <w:nsid w:val="FFFFFF7C"/>
    <w:multiLevelType w:val="singleLevel"/>
    <w:tmpl w:val="FFFFFF7C"/>
    <w:lvl w:ilvl="0" w:tentative="1">
      <w:start w:val="1"/>
      <w:numFmt w:val="lowerLetter"/>
      <w:pStyle w:val="30"/>
      <w:lvlText w:val="%1)"/>
      <w:lvlJc w:val="left"/>
      <w:pPr>
        <w:tabs>
          <w:tab w:val="left" w:pos="2040"/>
        </w:tabs>
        <w:ind w:left="2040" w:hanging="360"/>
      </w:pPr>
      <w:rPr>
        <w:rFonts w:hint="eastAsia"/>
      </w:rPr>
    </w:lvl>
  </w:abstractNum>
  <w:abstractNum w:abstractNumId="1452442619">
    <w:nsid w:val="569283FB"/>
    <w:multiLevelType w:val="multilevel"/>
    <w:tmpl w:val="569283F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442597">
    <w:nsid w:val="569283E5"/>
    <w:multiLevelType w:val="multilevel"/>
    <w:tmpl w:val="569283E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2442575">
    <w:nsid w:val="569283CF"/>
    <w:multiLevelType w:val="multilevel"/>
    <w:tmpl w:val="569283C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2442608">
    <w:nsid w:val="569283F0"/>
    <w:multiLevelType w:val="multilevel"/>
    <w:tmpl w:val="569283F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2442586">
    <w:nsid w:val="569283DA"/>
    <w:multiLevelType w:val="multilevel"/>
    <w:tmpl w:val="569283D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133716933"/>
  </w:num>
  <w:num w:numId="2">
    <w:abstractNumId w:val="4294967167"/>
  </w:num>
  <w:num w:numId="3">
    <w:abstractNumId w:val="4294967176"/>
  </w:num>
  <w:num w:numId="4">
    <w:abstractNumId w:val="4294967166"/>
  </w:num>
  <w:num w:numId="5">
    <w:abstractNumId w:val="4294967165"/>
  </w:num>
  <w:num w:numId="6">
    <w:abstractNumId w:val="4294967164"/>
  </w:num>
  <w:num w:numId="7">
    <w:abstractNumId w:val="1452442575"/>
    <w:lvlOverride w:ilvl="0">
      <w:startOverride w:val="1"/>
    </w:lvlOverride>
  </w:num>
  <w:num w:numId="8">
    <w:abstractNumId w:val="1452442586"/>
    <w:lvlOverride w:ilvl="0">
      <w:startOverride w:val="1"/>
    </w:lvlOverride>
  </w:num>
  <w:num w:numId="9">
    <w:abstractNumId w:val="1452442597"/>
    <w:lvlOverride w:ilvl="0">
      <w:startOverride w:val="1"/>
    </w:lvlOverride>
  </w:num>
  <w:num w:numId="10">
    <w:abstractNumId w:val="1452442608"/>
    <w:lvlOverride w:ilvl="0">
      <w:startOverride w:val="1"/>
    </w:lvlOverride>
  </w:num>
  <w:num w:numId="11">
    <w:abstractNumId w:val="14524426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endnotePr>
    <w:numFmt w:val="decimal"/>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4E5238"/>
    <w:rsid w:val="00005C6A"/>
    <w:rsid w:val="000264CB"/>
    <w:rsid w:val="00042A8C"/>
    <w:rsid w:val="00051F08"/>
    <w:rsid w:val="00084851"/>
    <w:rsid w:val="000D0072"/>
    <w:rsid w:val="000D4C69"/>
    <w:rsid w:val="000F0FAD"/>
    <w:rsid w:val="00114F47"/>
    <w:rsid w:val="00117156"/>
    <w:rsid w:val="001215C2"/>
    <w:rsid w:val="00137EE3"/>
    <w:rsid w:val="00140747"/>
    <w:rsid w:val="00172F09"/>
    <w:rsid w:val="00184612"/>
    <w:rsid w:val="00193404"/>
    <w:rsid w:val="00195A5C"/>
    <w:rsid w:val="00197D86"/>
    <w:rsid w:val="001A1A0D"/>
    <w:rsid w:val="001A4CAC"/>
    <w:rsid w:val="001B4891"/>
    <w:rsid w:val="001D1E4A"/>
    <w:rsid w:val="001E04F3"/>
    <w:rsid w:val="001F331F"/>
    <w:rsid w:val="00214CD0"/>
    <w:rsid w:val="0021554A"/>
    <w:rsid w:val="00215D4D"/>
    <w:rsid w:val="00240AAD"/>
    <w:rsid w:val="00255FB1"/>
    <w:rsid w:val="002616B5"/>
    <w:rsid w:val="0028641C"/>
    <w:rsid w:val="002A7967"/>
    <w:rsid w:val="002B21AF"/>
    <w:rsid w:val="002D39EA"/>
    <w:rsid w:val="00301BE3"/>
    <w:rsid w:val="003057A8"/>
    <w:rsid w:val="00305A1A"/>
    <w:rsid w:val="00313F3B"/>
    <w:rsid w:val="003159CA"/>
    <w:rsid w:val="00344A58"/>
    <w:rsid w:val="00357B4F"/>
    <w:rsid w:val="00361C81"/>
    <w:rsid w:val="003724C4"/>
    <w:rsid w:val="0037766D"/>
    <w:rsid w:val="003C10F7"/>
    <w:rsid w:val="003C6F09"/>
    <w:rsid w:val="003E72C6"/>
    <w:rsid w:val="003F5CFC"/>
    <w:rsid w:val="00407111"/>
    <w:rsid w:val="004142E1"/>
    <w:rsid w:val="004301F7"/>
    <w:rsid w:val="00430F23"/>
    <w:rsid w:val="0043145C"/>
    <w:rsid w:val="00466396"/>
    <w:rsid w:val="00472B94"/>
    <w:rsid w:val="004B24E2"/>
    <w:rsid w:val="004B66A8"/>
    <w:rsid w:val="004D4487"/>
    <w:rsid w:val="004D52F1"/>
    <w:rsid w:val="004E3EDD"/>
    <w:rsid w:val="004E5238"/>
    <w:rsid w:val="004F43BC"/>
    <w:rsid w:val="00502F29"/>
    <w:rsid w:val="005144F6"/>
    <w:rsid w:val="00517075"/>
    <w:rsid w:val="005439C7"/>
    <w:rsid w:val="00550C81"/>
    <w:rsid w:val="00556804"/>
    <w:rsid w:val="00560051"/>
    <w:rsid w:val="00562543"/>
    <w:rsid w:val="005644F9"/>
    <w:rsid w:val="00573A4E"/>
    <w:rsid w:val="00575A45"/>
    <w:rsid w:val="00575C94"/>
    <w:rsid w:val="00576CF0"/>
    <w:rsid w:val="005A25D9"/>
    <w:rsid w:val="005A49C6"/>
    <w:rsid w:val="005C5F6D"/>
    <w:rsid w:val="005D07E0"/>
    <w:rsid w:val="005D6150"/>
    <w:rsid w:val="005E1766"/>
    <w:rsid w:val="00603DFA"/>
    <w:rsid w:val="0061393B"/>
    <w:rsid w:val="006215B2"/>
    <w:rsid w:val="0062774C"/>
    <w:rsid w:val="00634FCA"/>
    <w:rsid w:val="00637A47"/>
    <w:rsid w:val="0066201F"/>
    <w:rsid w:val="00664C7D"/>
    <w:rsid w:val="00682D58"/>
    <w:rsid w:val="00684886"/>
    <w:rsid w:val="006B23B0"/>
    <w:rsid w:val="006B4355"/>
    <w:rsid w:val="006C153A"/>
    <w:rsid w:val="006C46BE"/>
    <w:rsid w:val="006E2DDF"/>
    <w:rsid w:val="006F4741"/>
    <w:rsid w:val="00702FAD"/>
    <w:rsid w:val="007069FA"/>
    <w:rsid w:val="00706CF6"/>
    <w:rsid w:val="00712D4A"/>
    <w:rsid w:val="00716CC9"/>
    <w:rsid w:val="00725234"/>
    <w:rsid w:val="00740C0B"/>
    <w:rsid w:val="00754DEE"/>
    <w:rsid w:val="0076692C"/>
    <w:rsid w:val="00766AFC"/>
    <w:rsid w:val="00771950"/>
    <w:rsid w:val="0077721D"/>
    <w:rsid w:val="007B6F39"/>
    <w:rsid w:val="007D66B6"/>
    <w:rsid w:val="007F7F8E"/>
    <w:rsid w:val="00801483"/>
    <w:rsid w:val="00803260"/>
    <w:rsid w:val="008179CC"/>
    <w:rsid w:val="00820250"/>
    <w:rsid w:val="00843938"/>
    <w:rsid w:val="0085372F"/>
    <w:rsid w:val="008539E0"/>
    <w:rsid w:val="00875319"/>
    <w:rsid w:val="00876D67"/>
    <w:rsid w:val="008774EF"/>
    <w:rsid w:val="00881786"/>
    <w:rsid w:val="008B22D8"/>
    <w:rsid w:val="008C01A3"/>
    <w:rsid w:val="008C656D"/>
    <w:rsid w:val="008E5ADA"/>
    <w:rsid w:val="008E73C2"/>
    <w:rsid w:val="008E7A3E"/>
    <w:rsid w:val="008F163B"/>
    <w:rsid w:val="008F51AC"/>
    <w:rsid w:val="008F585D"/>
    <w:rsid w:val="009029A2"/>
    <w:rsid w:val="0091781A"/>
    <w:rsid w:val="00921BED"/>
    <w:rsid w:val="009255EB"/>
    <w:rsid w:val="009355DD"/>
    <w:rsid w:val="00947C4C"/>
    <w:rsid w:val="00953E1D"/>
    <w:rsid w:val="00967E7B"/>
    <w:rsid w:val="00974642"/>
    <w:rsid w:val="00995AB1"/>
    <w:rsid w:val="00995D75"/>
    <w:rsid w:val="009A55DE"/>
    <w:rsid w:val="009A7CF8"/>
    <w:rsid w:val="009E7D83"/>
    <w:rsid w:val="009F2406"/>
    <w:rsid w:val="00A2685D"/>
    <w:rsid w:val="00A76667"/>
    <w:rsid w:val="00A931A1"/>
    <w:rsid w:val="00A9733D"/>
    <w:rsid w:val="00AA4472"/>
    <w:rsid w:val="00AB0763"/>
    <w:rsid w:val="00AE479B"/>
    <w:rsid w:val="00AE5800"/>
    <w:rsid w:val="00AF7BC2"/>
    <w:rsid w:val="00B042DE"/>
    <w:rsid w:val="00B12523"/>
    <w:rsid w:val="00B35CA2"/>
    <w:rsid w:val="00B401EC"/>
    <w:rsid w:val="00B4230A"/>
    <w:rsid w:val="00B921D5"/>
    <w:rsid w:val="00BB2AB5"/>
    <w:rsid w:val="00BB555A"/>
    <w:rsid w:val="00C14589"/>
    <w:rsid w:val="00C156AD"/>
    <w:rsid w:val="00C23A9F"/>
    <w:rsid w:val="00C471F6"/>
    <w:rsid w:val="00C5016B"/>
    <w:rsid w:val="00C734E7"/>
    <w:rsid w:val="00C92702"/>
    <w:rsid w:val="00C965F5"/>
    <w:rsid w:val="00CC7792"/>
    <w:rsid w:val="00CD2509"/>
    <w:rsid w:val="00CD7A5E"/>
    <w:rsid w:val="00D170E8"/>
    <w:rsid w:val="00D35723"/>
    <w:rsid w:val="00D576B5"/>
    <w:rsid w:val="00D748D2"/>
    <w:rsid w:val="00D86F08"/>
    <w:rsid w:val="00D90BC9"/>
    <w:rsid w:val="00D93967"/>
    <w:rsid w:val="00DB1775"/>
    <w:rsid w:val="00DC1083"/>
    <w:rsid w:val="00DC5BD1"/>
    <w:rsid w:val="00DD2657"/>
    <w:rsid w:val="00DE3092"/>
    <w:rsid w:val="00E00A15"/>
    <w:rsid w:val="00E035FD"/>
    <w:rsid w:val="00E060CC"/>
    <w:rsid w:val="00E3218F"/>
    <w:rsid w:val="00E36C75"/>
    <w:rsid w:val="00E445A8"/>
    <w:rsid w:val="00E60F5F"/>
    <w:rsid w:val="00E669F2"/>
    <w:rsid w:val="00E87105"/>
    <w:rsid w:val="00E875BB"/>
    <w:rsid w:val="00E90686"/>
    <w:rsid w:val="00E91D0E"/>
    <w:rsid w:val="00EA5942"/>
    <w:rsid w:val="00EB2728"/>
    <w:rsid w:val="00EC1C53"/>
    <w:rsid w:val="00ED5A86"/>
    <w:rsid w:val="00EE4EEF"/>
    <w:rsid w:val="00F06AF9"/>
    <w:rsid w:val="00F13AD5"/>
    <w:rsid w:val="00F22081"/>
    <w:rsid w:val="00F63864"/>
    <w:rsid w:val="00F74AF2"/>
    <w:rsid w:val="00F7631A"/>
    <w:rsid w:val="00F828B3"/>
    <w:rsid w:val="00F82C00"/>
    <w:rsid w:val="00FA1075"/>
    <w:rsid w:val="00FC44E0"/>
    <w:rsid w:val="00FD72CB"/>
    <w:rsid w:val="00FF03A9"/>
    <w:rsid w:val="442E0AF7"/>
    <w:rsid w:val="4CC21D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120" w:after="60" w:line="578" w:lineRule="auto"/>
      <w:outlineLvl w:val="0"/>
    </w:pPr>
    <w:rPr>
      <w:rFonts w:eastAsia="楷体"/>
      <w:b/>
      <w:bCs/>
      <w:kern w:val="44"/>
      <w:sz w:val="32"/>
      <w:szCs w:val="30"/>
    </w:rPr>
  </w:style>
  <w:style w:type="paragraph" w:styleId="3">
    <w:name w:val="heading 2"/>
    <w:basedOn w:val="1"/>
    <w:next w:val="1"/>
    <w:link w:val="58"/>
    <w:qFormat/>
    <w:uiPriority w:val="0"/>
    <w:pPr>
      <w:keepNext/>
      <w:keepLines/>
      <w:numPr>
        <w:ilvl w:val="1"/>
        <w:numId w:val="1"/>
      </w:numPr>
      <w:tabs>
        <w:tab w:val="left" w:pos="576"/>
      </w:tabs>
      <w:spacing w:before="60" w:after="60" w:line="415" w:lineRule="auto"/>
      <w:outlineLvl w:val="1"/>
    </w:pPr>
    <w:rPr>
      <w:rFonts w:eastAsia="方正仿宋简体"/>
      <w:bCs/>
      <w:sz w:val="28"/>
    </w:rPr>
  </w:style>
  <w:style w:type="paragraph" w:styleId="4">
    <w:name w:val="heading 3"/>
    <w:basedOn w:val="1"/>
    <w:next w:val="1"/>
    <w:link w:val="59"/>
    <w:qFormat/>
    <w:uiPriority w:val="0"/>
    <w:pPr>
      <w:keepNext/>
      <w:keepLines/>
      <w:numPr>
        <w:ilvl w:val="2"/>
        <w:numId w:val="1"/>
      </w:numPr>
      <w:tabs>
        <w:tab w:val="left" w:pos="720"/>
      </w:tabs>
      <w:spacing w:before="240" w:after="120"/>
      <w:outlineLvl w:val="2"/>
    </w:pPr>
    <w:rPr>
      <w:bCs/>
      <w:sz w:val="24"/>
      <w:szCs w:val="32"/>
    </w:rPr>
  </w:style>
  <w:style w:type="paragraph" w:styleId="5">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bCs/>
      <w:szCs w:val="28"/>
    </w:rPr>
  </w:style>
  <w:style w:type="paragraph" w:styleId="6">
    <w:name w:val="heading 5"/>
    <w:basedOn w:val="1"/>
    <w:next w:val="1"/>
    <w:qFormat/>
    <w:uiPriority w:val="0"/>
    <w:pPr>
      <w:keepNext/>
      <w:keepLines/>
      <w:numPr>
        <w:ilvl w:val="4"/>
        <w:numId w:val="1"/>
      </w:numPr>
      <w:tabs>
        <w:tab w:val="left" w:pos="1008"/>
      </w:tabs>
      <w:spacing w:before="280" w:after="290" w:line="376" w:lineRule="auto"/>
      <w:outlineLvl w:val="4"/>
    </w:pPr>
    <w:rPr>
      <w:bCs/>
      <w:szCs w:val="28"/>
    </w:rPr>
  </w:style>
  <w:style w:type="paragraph" w:styleId="7">
    <w:name w:val="heading 6"/>
    <w:basedOn w:val="1"/>
    <w:next w:val="1"/>
    <w:qFormat/>
    <w:uiPriority w:val="0"/>
    <w:pPr>
      <w:keepNext/>
      <w:keepLines/>
      <w:numPr>
        <w:ilvl w:val="5"/>
        <w:numId w:val="1"/>
      </w:numPr>
      <w:tabs>
        <w:tab w:val="left" w:pos="1152"/>
      </w:tabs>
      <w:spacing w:before="240" w:after="64" w:line="320" w:lineRule="auto"/>
      <w:outlineLvl w:val="5"/>
    </w:pPr>
    <w:rPr>
      <w:bCs/>
    </w:rPr>
  </w:style>
  <w:style w:type="paragraph" w:styleId="8">
    <w:name w:val="heading 7"/>
    <w:basedOn w:val="1"/>
    <w:next w:val="1"/>
    <w:qFormat/>
    <w:uiPriority w:val="0"/>
    <w:pPr>
      <w:keepNext/>
      <w:keepLines/>
      <w:numPr>
        <w:ilvl w:val="6"/>
        <w:numId w:val="1"/>
      </w:numPr>
      <w:tabs>
        <w:tab w:val="left" w:pos="1296"/>
      </w:tabs>
      <w:spacing w:before="240" w:after="64" w:line="320" w:lineRule="auto"/>
      <w:outlineLvl w:val="6"/>
    </w:pPr>
    <w:rPr>
      <w:bCs/>
    </w:rPr>
  </w:style>
  <w:style w:type="paragraph" w:styleId="9">
    <w:name w:val="heading 8"/>
    <w:basedOn w:val="1"/>
    <w:next w:val="1"/>
    <w:qFormat/>
    <w:uiPriority w:val="0"/>
    <w:pPr>
      <w:keepNext/>
      <w:keepLines/>
      <w:numPr>
        <w:ilvl w:val="7"/>
        <w:numId w:val="1"/>
      </w:numPr>
      <w:tabs>
        <w:tab w:val="left" w:pos="1440"/>
      </w:tabs>
      <w:spacing w:before="240" w:after="64" w:line="320" w:lineRule="auto"/>
      <w:outlineLvl w:val="7"/>
    </w:pPr>
  </w:style>
  <w:style w:type="paragraph" w:styleId="10">
    <w:name w:val="heading 9"/>
    <w:basedOn w:val="1"/>
    <w:next w:val="1"/>
    <w:qFormat/>
    <w:uiPriority w:val="0"/>
    <w:pPr>
      <w:keepNext/>
      <w:keepLines/>
      <w:numPr>
        <w:ilvl w:val="8"/>
        <w:numId w:val="1"/>
      </w:numPr>
      <w:tabs>
        <w:tab w:val="left" w:pos="1584"/>
      </w:tabs>
      <w:spacing w:before="240" w:after="64" w:line="320" w:lineRule="auto"/>
      <w:outlineLvl w:val="8"/>
    </w:pPr>
    <w:rPr>
      <w:sz w:val="18"/>
      <w:szCs w:val="21"/>
    </w:rPr>
  </w:style>
  <w:style w:type="character" w:default="1" w:styleId="38">
    <w:name w:val="Default Paragraph Font"/>
    <w:unhideWhenUsed/>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rPr>
      <w:sz w:val="18"/>
    </w:rPr>
  </w:style>
  <w:style w:type="paragraph" w:styleId="12">
    <w:name w:val="Body Text First Indent"/>
    <w:basedOn w:val="13"/>
    <w:qFormat/>
    <w:uiPriority w:val="0"/>
    <w:pPr>
      <w:spacing w:before="120"/>
      <w:ind w:firstLine="200" w:firstLineChars="200"/>
    </w:pPr>
  </w:style>
  <w:style w:type="paragraph" w:styleId="13">
    <w:name w:val="Body Text"/>
    <w:basedOn w:val="1"/>
    <w:qFormat/>
    <w:uiPriority w:val="0"/>
    <w:pPr>
      <w:spacing w:after="120"/>
    </w:pPr>
  </w:style>
  <w:style w:type="paragraph" w:styleId="14">
    <w:name w:val="List Number 2"/>
    <w:basedOn w:val="1"/>
    <w:qFormat/>
    <w:uiPriority w:val="0"/>
    <w:pPr>
      <w:numPr>
        <w:ilvl w:val="0"/>
        <w:numId w:val="2"/>
      </w:numPr>
      <w:tabs>
        <w:tab w:val="left" w:pos="840"/>
      </w:tabs>
    </w:pPr>
  </w:style>
  <w:style w:type="paragraph" w:styleId="15">
    <w:name w:val="List Number"/>
    <w:basedOn w:val="1"/>
    <w:qFormat/>
    <w:uiPriority w:val="0"/>
    <w:pPr>
      <w:numPr>
        <w:ilvl w:val="0"/>
        <w:numId w:val="3"/>
      </w:numPr>
      <w:tabs>
        <w:tab w:val="left" w:pos="360"/>
      </w:tabs>
    </w:pPr>
  </w:style>
  <w:style w:type="paragraph" w:styleId="16">
    <w:name w:val="caption"/>
    <w:basedOn w:val="1"/>
    <w:next w:val="1"/>
    <w:qFormat/>
    <w:uiPriority w:val="0"/>
    <w:pPr>
      <w:spacing w:before="152" w:after="160"/>
      <w:jc w:val="center"/>
    </w:pPr>
    <w:rPr>
      <w:rFonts w:eastAsia="黑体" w:cs="Arial"/>
      <w:sz w:val="18"/>
      <w:szCs w:val="20"/>
    </w:rPr>
  </w:style>
  <w:style w:type="paragraph" w:styleId="17">
    <w:name w:val="Document Map"/>
    <w:basedOn w:val="1"/>
    <w:semiHidden/>
    <w:qFormat/>
    <w:uiPriority w:val="0"/>
    <w:pPr>
      <w:shd w:val="clear" w:color="auto" w:fill="000080"/>
    </w:pPr>
    <w:rPr>
      <w:sz w:val="18"/>
    </w:rPr>
  </w:style>
  <w:style w:type="paragraph" w:styleId="18">
    <w:name w:val="annotation text"/>
    <w:basedOn w:val="1"/>
    <w:semiHidden/>
    <w:qFormat/>
    <w:uiPriority w:val="0"/>
    <w:rPr>
      <w:sz w:val="20"/>
      <w:szCs w:val="20"/>
    </w:rPr>
  </w:style>
  <w:style w:type="paragraph" w:styleId="19">
    <w:name w:val="List Number 3"/>
    <w:basedOn w:val="1"/>
    <w:qFormat/>
    <w:uiPriority w:val="0"/>
    <w:pPr>
      <w:numPr>
        <w:ilvl w:val="0"/>
        <w:numId w:val="4"/>
      </w:numPr>
      <w:tabs>
        <w:tab w:val="left" w:pos="1260"/>
      </w:tabs>
    </w:pPr>
  </w:style>
  <w:style w:type="paragraph" w:styleId="20">
    <w:name w:val="toc 5"/>
    <w:basedOn w:val="1"/>
    <w:next w:val="1"/>
    <w:semiHidden/>
    <w:qFormat/>
    <w:uiPriority w:val="0"/>
    <w:pPr>
      <w:ind w:left="1680" w:leftChars="800"/>
    </w:pPr>
    <w:rPr>
      <w:sz w:val="18"/>
    </w:rPr>
  </w:style>
  <w:style w:type="paragraph" w:styleId="21">
    <w:name w:val="toc 3"/>
    <w:basedOn w:val="1"/>
    <w:next w:val="1"/>
    <w:semiHidden/>
    <w:qFormat/>
    <w:uiPriority w:val="0"/>
    <w:pPr>
      <w:tabs>
        <w:tab w:val="left" w:pos="1440"/>
        <w:tab w:val="right" w:leader="dot" w:pos="8869"/>
      </w:tabs>
      <w:ind w:left="840" w:leftChars="400"/>
    </w:pPr>
    <w:rPr>
      <w:sz w:val="18"/>
    </w:rPr>
  </w:style>
  <w:style w:type="paragraph" w:styleId="22">
    <w:name w:val="List Number 4"/>
    <w:basedOn w:val="1"/>
    <w:qFormat/>
    <w:uiPriority w:val="0"/>
    <w:pPr>
      <w:numPr>
        <w:ilvl w:val="0"/>
        <w:numId w:val="5"/>
      </w:numPr>
      <w:tabs>
        <w:tab w:val="left" w:pos="1680"/>
      </w:tabs>
    </w:pPr>
  </w:style>
  <w:style w:type="paragraph" w:styleId="23">
    <w:name w:val="toc 8"/>
    <w:basedOn w:val="1"/>
    <w:next w:val="1"/>
    <w:semiHidden/>
    <w:qFormat/>
    <w:uiPriority w:val="0"/>
    <w:pPr>
      <w:ind w:left="2940" w:leftChars="1400"/>
    </w:pPr>
    <w:rPr>
      <w:sz w:val="18"/>
    </w:rPr>
  </w:style>
  <w:style w:type="paragraph" w:styleId="24">
    <w:name w:val="endnote text"/>
    <w:basedOn w:val="1"/>
    <w:semiHidden/>
    <w:qFormat/>
    <w:uiPriority w:val="0"/>
    <w:pPr>
      <w:snapToGrid w:val="0"/>
      <w:jc w:val="left"/>
    </w:pPr>
  </w:style>
  <w:style w:type="paragraph" w:styleId="25">
    <w:name w:val="Balloon Text"/>
    <w:basedOn w:val="1"/>
    <w:semiHidden/>
    <w:qFormat/>
    <w:uiPriority w:val="0"/>
    <w:rPr>
      <w:sz w:val="18"/>
      <w:szCs w:val="18"/>
    </w:rPr>
  </w:style>
  <w:style w:type="paragraph" w:styleId="26">
    <w:name w:val="footer"/>
    <w:basedOn w:val="1"/>
    <w:qFormat/>
    <w:uiPriority w:val="0"/>
    <w:pPr>
      <w:tabs>
        <w:tab w:val="center" w:pos="4153"/>
        <w:tab w:val="right" w:pos="8306"/>
      </w:tabs>
      <w:snapToGrid w:val="0"/>
      <w:jc w:val="left"/>
    </w:pPr>
    <w:rPr>
      <w:sz w:val="18"/>
      <w:szCs w:val="18"/>
    </w:rPr>
  </w:style>
  <w:style w:type="paragraph" w:styleId="2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semiHidden/>
    <w:qFormat/>
    <w:uiPriority w:val="0"/>
    <w:pPr>
      <w:tabs>
        <w:tab w:val="left" w:pos="360"/>
        <w:tab w:val="right" w:leader="dot" w:pos="8869"/>
      </w:tabs>
    </w:pPr>
  </w:style>
  <w:style w:type="paragraph" w:styleId="29">
    <w:name w:val="toc 4"/>
    <w:basedOn w:val="1"/>
    <w:next w:val="1"/>
    <w:semiHidden/>
    <w:qFormat/>
    <w:uiPriority w:val="0"/>
    <w:pPr>
      <w:ind w:left="1260" w:leftChars="600"/>
    </w:pPr>
    <w:rPr>
      <w:sz w:val="18"/>
    </w:rPr>
  </w:style>
  <w:style w:type="paragraph" w:styleId="30">
    <w:name w:val="List Number 5"/>
    <w:basedOn w:val="1"/>
    <w:qFormat/>
    <w:uiPriority w:val="0"/>
    <w:pPr>
      <w:numPr>
        <w:ilvl w:val="0"/>
        <w:numId w:val="6"/>
      </w:numPr>
      <w:tabs>
        <w:tab w:val="left" w:pos="2040"/>
      </w:tabs>
    </w:pPr>
  </w:style>
  <w:style w:type="paragraph" w:styleId="31">
    <w:name w:val="footnote text"/>
    <w:basedOn w:val="1"/>
    <w:semiHidden/>
    <w:qFormat/>
    <w:uiPriority w:val="0"/>
    <w:pPr>
      <w:widowControl/>
      <w:tabs>
        <w:tab w:val="left" w:pos="144"/>
      </w:tabs>
      <w:spacing w:before="20"/>
      <w:ind w:left="144" w:hanging="144" w:firstLineChars="195"/>
    </w:pPr>
    <w:rPr>
      <w:rFonts w:cs="Tahoma"/>
      <w:kern w:val="0"/>
      <w:sz w:val="18"/>
      <w:szCs w:val="20"/>
    </w:rPr>
  </w:style>
  <w:style w:type="paragraph" w:styleId="32">
    <w:name w:val="toc 6"/>
    <w:basedOn w:val="1"/>
    <w:next w:val="1"/>
    <w:semiHidden/>
    <w:qFormat/>
    <w:uiPriority w:val="0"/>
    <w:pPr>
      <w:ind w:left="2100" w:leftChars="1000"/>
    </w:pPr>
    <w:rPr>
      <w:sz w:val="18"/>
    </w:rPr>
  </w:style>
  <w:style w:type="paragraph" w:styleId="33">
    <w:name w:val="table of figures"/>
    <w:basedOn w:val="1"/>
    <w:next w:val="1"/>
    <w:qFormat/>
    <w:uiPriority w:val="0"/>
    <w:pPr>
      <w:jc w:val="right"/>
    </w:pPr>
    <w:rPr>
      <w:sz w:val="18"/>
      <w:szCs w:val="21"/>
    </w:rPr>
  </w:style>
  <w:style w:type="paragraph" w:styleId="34">
    <w:name w:val="toc 2"/>
    <w:basedOn w:val="1"/>
    <w:next w:val="1"/>
    <w:semiHidden/>
    <w:qFormat/>
    <w:uiPriority w:val="0"/>
    <w:pPr>
      <w:tabs>
        <w:tab w:val="left" w:pos="900"/>
        <w:tab w:val="right" w:leader="dot" w:pos="8875"/>
      </w:tabs>
      <w:ind w:left="420" w:leftChars="200"/>
    </w:pPr>
    <w:rPr>
      <w:sz w:val="18"/>
    </w:rPr>
  </w:style>
  <w:style w:type="paragraph" w:styleId="35">
    <w:name w:val="toc 9"/>
    <w:basedOn w:val="1"/>
    <w:next w:val="1"/>
    <w:semiHidden/>
    <w:qFormat/>
    <w:uiPriority w:val="0"/>
    <w:pPr>
      <w:ind w:left="3360" w:leftChars="1600"/>
    </w:pPr>
    <w:rPr>
      <w:sz w:val="18"/>
    </w:rPr>
  </w:style>
  <w:style w:type="paragraph" w:styleId="3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7">
    <w:name w:val="Title"/>
    <w:basedOn w:val="1"/>
    <w:qFormat/>
    <w:uiPriority w:val="0"/>
    <w:pPr>
      <w:spacing w:before="120" w:after="60"/>
      <w:jc w:val="center"/>
      <w:outlineLvl w:val="0"/>
    </w:pPr>
    <w:rPr>
      <w:rFonts w:ascii="华文中宋" w:hAnsi="华文中宋" w:eastAsia="华文中宋" w:cs="Arial"/>
      <w:b/>
      <w:bCs/>
      <w:sz w:val="44"/>
      <w:szCs w:val="44"/>
    </w:rPr>
  </w:style>
  <w:style w:type="character" w:styleId="39">
    <w:name w:val="Strong"/>
    <w:basedOn w:val="38"/>
    <w:qFormat/>
    <w:uiPriority w:val="22"/>
    <w:rPr>
      <w:b/>
      <w:bCs/>
    </w:rPr>
  </w:style>
  <w:style w:type="character" w:styleId="40">
    <w:name w:val="endnote reference"/>
    <w:basedOn w:val="38"/>
    <w:semiHidden/>
    <w:qFormat/>
    <w:uiPriority w:val="0"/>
    <w:rPr>
      <w:vertAlign w:val="superscript"/>
    </w:rPr>
  </w:style>
  <w:style w:type="character" w:styleId="41">
    <w:name w:val="page number"/>
    <w:basedOn w:val="38"/>
    <w:qFormat/>
    <w:uiPriority w:val="0"/>
  </w:style>
  <w:style w:type="character" w:styleId="42">
    <w:name w:val="Hyperlink"/>
    <w:basedOn w:val="38"/>
    <w:qFormat/>
    <w:uiPriority w:val="0"/>
    <w:rPr>
      <w:color w:val="0000FF"/>
      <w:u w:val="single"/>
    </w:rPr>
  </w:style>
  <w:style w:type="table" w:styleId="44">
    <w:name w:val="Table Grid"/>
    <w:basedOn w:val="43"/>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5">
    <w:name w:val="Table Elegant"/>
    <w:basedOn w:val="43"/>
    <w:semiHidden/>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46">
    <w:name w:val="表格正文"/>
    <w:basedOn w:val="1"/>
    <w:qFormat/>
    <w:uiPriority w:val="0"/>
    <w:rPr>
      <w:sz w:val="18"/>
    </w:rPr>
  </w:style>
  <w:style w:type="paragraph" w:customStyle="1" w:styleId="47">
    <w:name w:val="补充说明"/>
    <w:basedOn w:val="1"/>
    <w:qFormat/>
    <w:uiPriority w:val="0"/>
    <w:pPr>
      <w:ind w:left="200" w:leftChars="200"/>
    </w:pPr>
    <w:rPr>
      <w:color w:val="666699"/>
      <w:sz w:val="18"/>
      <w:szCs w:val="18"/>
    </w:rPr>
  </w:style>
  <w:style w:type="paragraph" w:customStyle="1" w:styleId="48">
    <w:name w:val="列表1"/>
    <w:basedOn w:val="1"/>
    <w:next w:val="1"/>
    <w:qFormat/>
    <w:uiPriority w:val="0"/>
    <w:pPr>
      <w:spacing w:before="120" w:after="120"/>
      <w:ind w:left="714" w:hanging="357"/>
    </w:pPr>
  </w:style>
  <w:style w:type="paragraph" w:customStyle="1" w:styleId="49">
    <w:name w:val="列表2"/>
    <w:basedOn w:val="1"/>
    <w:next w:val="1"/>
    <w:qFormat/>
    <w:uiPriority w:val="0"/>
    <w:pPr>
      <w:tabs>
        <w:tab w:val="left" w:pos="1080"/>
      </w:tabs>
      <w:spacing w:before="120" w:after="120"/>
      <w:ind w:left="1077" w:hanging="357"/>
    </w:pPr>
  </w:style>
  <w:style w:type="paragraph" w:customStyle="1" w:styleId="50">
    <w:name w:val="列表3"/>
    <w:basedOn w:val="1"/>
    <w:next w:val="1"/>
    <w:qFormat/>
    <w:uiPriority w:val="0"/>
    <w:pPr>
      <w:tabs>
        <w:tab w:val="left" w:pos="1440"/>
      </w:tabs>
      <w:spacing w:before="120" w:after="120"/>
      <w:ind w:left="1434" w:hanging="357"/>
    </w:pPr>
  </w:style>
  <w:style w:type="paragraph" w:customStyle="1" w:styleId="51">
    <w:name w:val="封面日期"/>
    <w:basedOn w:val="1"/>
    <w:qFormat/>
    <w:uiPriority w:val="0"/>
    <w:pPr>
      <w:jc w:val="center"/>
    </w:pPr>
    <w:rPr>
      <w:rFonts w:eastAsia="华文新魏" w:cs="宋体"/>
      <w:sz w:val="30"/>
      <w:szCs w:val="30"/>
    </w:rPr>
  </w:style>
  <w:style w:type="paragraph" w:customStyle="1" w:styleId="52">
    <w:name w:val="引用正文"/>
    <w:basedOn w:val="1"/>
    <w:qFormat/>
    <w:uiPriority w:val="0"/>
    <w:pPr>
      <w:spacing w:beforeLines="50" w:afterLines="50"/>
      <w:ind w:firstLine="200" w:firstLineChars="200"/>
    </w:pPr>
    <w:rPr>
      <w:rFonts w:eastAsia="黑体"/>
      <w:b/>
      <w:i/>
    </w:rPr>
  </w:style>
  <w:style w:type="paragraph" w:customStyle="1" w:styleId="53">
    <w:name w:val="封面标题"/>
    <w:basedOn w:val="37"/>
    <w:qFormat/>
    <w:uiPriority w:val="0"/>
    <w:rPr>
      <w:rFonts w:ascii="方正大黑简体" w:eastAsia="方正大黑简体"/>
      <w:b w:val="0"/>
      <w:sz w:val="84"/>
    </w:rPr>
  </w:style>
  <w:style w:type="paragraph" w:customStyle="1" w:styleId="54">
    <w:name w:val="表格表头"/>
    <w:basedOn w:val="1"/>
    <w:qFormat/>
    <w:uiPriority w:val="0"/>
    <w:pPr>
      <w:jc w:val="center"/>
    </w:pPr>
    <w:rPr>
      <w:rFonts w:cs="宋体"/>
      <w:b/>
      <w:bCs/>
      <w:sz w:val="18"/>
      <w:szCs w:val="20"/>
    </w:rPr>
  </w:style>
  <w:style w:type="character" w:customStyle="1" w:styleId="55">
    <w:name w:val="comment"/>
    <w:basedOn w:val="38"/>
    <w:qFormat/>
    <w:uiPriority w:val="0"/>
  </w:style>
  <w:style w:type="character" w:customStyle="1" w:styleId="56">
    <w:name w:val="keyword"/>
    <w:basedOn w:val="38"/>
    <w:qFormat/>
    <w:uiPriority w:val="0"/>
  </w:style>
  <w:style w:type="character" w:customStyle="1" w:styleId="57">
    <w:name w:val="string"/>
    <w:basedOn w:val="38"/>
    <w:qFormat/>
    <w:uiPriority w:val="0"/>
  </w:style>
  <w:style w:type="character" w:customStyle="1" w:styleId="58">
    <w:name w:val="标题 2 Char"/>
    <w:link w:val="3"/>
    <w:qFormat/>
    <w:uiPriority w:val="0"/>
    <w:rPr>
      <w:rFonts w:eastAsia="方正仿宋简体"/>
      <w:bCs/>
      <w:sz w:val="28"/>
    </w:rPr>
  </w:style>
  <w:style w:type="character" w:customStyle="1" w:styleId="59">
    <w:name w:val="标题 3 Char"/>
    <w:link w:val="4"/>
    <w:uiPriority w:val="0"/>
    <w:rPr>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pic002.cnblogs.com/images/2012/406683/2012071919460471.jpg" TargetMode="External"/><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_fangzhou\Desktop\ESB&#25991;&#26723;&#27169;&#26495; - &#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ESB文档模板 - 副本.dotx</Template>
  <Company>北京方正国际软件系统有限公司</Company>
  <Pages>9</Pages>
  <Words>2774</Words>
  <Characters>5102</Characters>
  <Lines>42</Lines>
  <Paragraphs>15</Paragraphs>
  <ScaleCrop>false</ScaleCrop>
  <LinksUpToDate>false</LinksUpToDate>
  <CharactersWithSpaces>7861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2016-01-07T01:44:00Z</dcterms:created>
  <dc:creator>du_fangzhou</dc:creator>
  <cp:lastModifiedBy>hasee</cp:lastModifiedBy>
  <cp:lastPrinted>2004-12-27T07:48:00Z</cp:lastPrinted>
  <dcterms:modified xsi:type="dcterms:W3CDTF">2016-01-10T16:16:12Z</dcterms:modified>
  <dc:title>ESB文档模板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